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68123E">
      <w:pPr>
        <w:pStyle w:val="149"/>
        <w:rPr>
          <w:rFonts w:hint="default"/>
          <w:lang w:val="en-US"/>
        </w:rPr>
      </w:pPr>
    </w:p>
    <w:p w14:paraId="634B36B4">
      <w:pPr>
        <w:pStyle w:val="149"/>
      </w:pPr>
    </w:p>
    <w:p w14:paraId="1A2411D7">
      <w:pPr>
        <w:pStyle w:val="149"/>
      </w:pPr>
    </w:p>
    <w:p w14:paraId="4AC5BCF7">
      <w:pPr>
        <w:pStyle w:val="149"/>
      </w:pPr>
    </w:p>
    <w:p w14:paraId="5F0B2A24">
      <w:pPr>
        <w:pStyle w:val="149"/>
      </w:pPr>
    </w:p>
    <w:p w14:paraId="66E3A4B8">
      <w:pPr>
        <w:pStyle w:val="149"/>
      </w:pPr>
    </w:p>
    <w:p w14:paraId="4FEBB8A3">
      <w:pPr>
        <w:pStyle w:val="149"/>
      </w:pPr>
      <w:r>
        <w:rPr>
          <w:rFonts w:hint="default"/>
          <w:lang w:val="en-US"/>
        </w:rPr>
        <w:t>SHARJEEL MEMON</w:t>
      </w:r>
      <w:r>
        <w:t xml:space="preserve"> (B</w:t>
      </w:r>
      <w:r>
        <w:rPr>
          <w:rFonts w:hint="default"/>
          <w:lang w:val="en-US"/>
        </w:rPr>
        <w:t>CS-2E</w:t>
      </w:r>
      <w:r>
        <w:t>)</w:t>
      </w:r>
    </w:p>
    <w:p w14:paraId="3C02051F">
      <w:pPr>
        <w:pStyle w:val="149"/>
        <w:rPr>
          <w:rFonts w:hint="default"/>
          <w:lang w:val="en-US"/>
        </w:rPr>
      </w:pPr>
      <w:r>
        <w:rPr>
          <w:rFonts w:hint="default"/>
          <w:lang w:val="en-US"/>
        </w:rPr>
        <w:t>24K-0555</w:t>
      </w:r>
    </w:p>
    <w:p w14:paraId="6AC7A27B">
      <w:pPr>
        <w:pStyle w:val="149"/>
      </w:pPr>
      <w:r>
        <w:rPr>
          <w:rFonts w:hint="default"/>
          <w:lang w:val="en-US"/>
        </w:rPr>
        <w:t>FAST</w:t>
      </w:r>
      <w:r>
        <w:t xml:space="preserve"> UNIVERSITY</w:t>
      </w:r>
    </w:p>
    <w:p w14:paraId="1339CE71">
      <w:pPr>
        <w:pStyle w:val="149"/>
        <w:rPr>
          <w:rFonts w:hint="default"/>
          <w:lang w:val="en-US"/>
        </w:rPr>
      </w:pPr>
      <w:r>
        <w:rPr>
          <w:rFonts w:hint="default"/>
          <w:lang w:val="en-US"/>
        </w:rPr>
        <w:t>LECTURER:MUHAMMAD MONIS</w:t>
      </w:r>
    </w:p>
    <w:p w14:paraId="16B0E79A">
      <w:pPr>
        <w:pStyle w:val="88"/>
      </w:pPr>
    </w:p>
    <w:p w14:paraId="6566DB95">
      <w:pPr>
        <w:pStyle w:val="88"/>
      </w:pPr>
      <w:r>
        <w:br w:type="textWrapping"/>
      </w:r>
      <w:sdt>
        <w:sdtPr>
          <w:rPr>
            <w:rStyle w:val="84"/>
          </w:rPr>
          <w:alias w:val="Running head"/>
          <w:id w:val="1447123886"/>
          <w:placeholder>
            <w:docPart w:val="208A1A6DE3974C70A4763B9EC1B30453"/>
          </w:placeholder>
          <w:dataBinding w:prefixMappings="xmlns:ns0='http://schemas.microsoft.com/office/2006/coverPageProps' " w:xpath="/ns0:CoverPageProperties[1]/ns0:Abstract[1]" w:storeItemID="{55AF091B-3C7A-41E3-B477-F2FDAA23CFDA}"/>
          <w15:appearance w15:val="hidden"/>
          <w:text/>
        </w:sdtPr>
        <w:sdtEndPr>
          <w:rPr>
            <w:rStyle w:val="11"/>
            <w:caps w:val="0"/>
          </w:rPr>
        </w:sdtEndPr>
        <w:sdtContent>
          <w:r>
            <w:rPr>
              <w:rStyle w:val="84"/>
              <w:lang w:val="en-US"/>
            </w:rPr>
            <w:t>OBJECT ORIENTED PROGRAMMING LAB-1</w:t>
          </w:r>
        </w:sdtContent>
      </w:sdt>
    </w:p>
    <w:p w14:paraId="7424ABC0">
      <w:pPr>
        <w:pStyle w:val="2"/>
      </w:pPr>
    </w:p>
    <w:p w14:paraId="72209BD0"/>
    <w:p w14:paraId="6F3AB759"/>
    <w:p w14:paraId="59030A19"/>
    <w:p w14:paraId="65519C61"/>
    <w:p w14:paraId="2C3C4BD7"/>
    <w:p w14:paraId="5EFCAB5E"/>
    <w:p w14:paraId="326AEC77">
      <w:pPr>
        <w:ind w:firstLine="0"/>
        <w:jc w:val="center"/>
        <w:rPr>
          <w:b/>
          <w:color w:val="000000" w:themeColor="text1"/>
          <w:sz w:val="48"/>
          <w:szCs w:val="48"/>
          <w:u w:val="double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48"/>
          <w:szCs w:val="48"/>
          <w:u w:val="double"/>
          <w14:textFill>
            <w14:solidFill>
              <w14:schemeClr w14:val="tx1"/>
            </w14:solidFill>
          </w14:textFill>
        </w:rPr>
        <w:t>QUESTION NO.1</w:t>
      </w:r>
    </w:p>
    <w:p w14:paraId="546FB761">
      <w:pPr>
        <w:ind w:firstLine="0"/>
        <w:rPr>
          <w:rFonts w:asciiTheme="majorHAnsi" w:hAnsiTheme="majorHAnsi" w:cstheme="maj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Q1: </w:t>
      </w:r>
      <w:r>
        <w:rPr>
          <w:rFonts w:hint="default" w:asciiTheme="majorHAnsi" w:hAnsiTheme="maj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Write a program that finds the second highest number in a float type array of 20</w:t>
      </w:r>
      <w:r>
        <w:rPr>
          <w:rFonts w:hint="default" w:asciiTheme="majorHAnsi" w:hAnsiTheme="majorHAns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ajorHAnsi" w:hAnsiTheme="majorHAns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elements using pointer.</w:t>
      </w:r>
    </w:p>
    <w:p w14:paraId="3E8E0A35">
      <w:pPr>
        <w:ind w:firstLine="0"/>
        <w:jc w:val="center"/>
        <w:rPr>
          <w:rFonts w:asciiTheme="majorHAnsi" w:hAnsiTheme="majorHAnsi" w:cstheme="majorHAnsi"/>
          <w:b/>
          <w:color w:val="000000" w:themeColor="text1"/>
          <w:sz w:val="32"/>
          <w:szCs w:val="32"/>
          <w:u w:val="double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32"/>
          <w:u w:val="double"/>
          <w14:textFill>
            <w14:solidFill>
              <w14:schemeClr w14:val="tx1"/>
            </w14:solidFill>
          </w14:textFill>
        </w:rPr>
        <w:t>Solution:</w:t>
      </w:r>
    </w:p>
    <w:p w14:paraId="50516702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>#include &lt;iostream&gt;</w:t>
      </w:r>
    </w:p>
    <w:p w14:paraId="1BFC10EF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en-US" w:eastAsia="zh-CN"/>
        </w:rPr>
        <w:t>#include &lt;iomanip&gt;</w:t>
      </w:r>
    </w:p>
    <w:p w14:paraId="647D800C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</w:p>
    <w:p w14:paraId="00D44E82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>using namespace std;</w:t>
      </w:r>
    </w:p>
    <w:p w14:paraId="626D0383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</w:p>
    <w:p w14:paraId="33616E1C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>void AssignData(double *arr, int S, int F, char* argv[], int argc) {</w:t>
      </w:r>
    </w:p>
    <w:p w14:paraId="142239D8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 xml:space="preserve">    if (F == 0) { </w:t>
      </w:r>
    </w:p>
    <w:p w14:paraId="65F7275D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ab/>
      </w: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>// Command-line Argument Mode</w:t>
      </w:r>
    </w:p>
    <w:p w14:paraId="39D8E371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 xml:space="preserve">        for (int i = 1; i &lt; argc; i++) {</w:t>
      </w:r>
    </w:p>
    <w:p w14:paraId="4896EE78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 xml:space="preserve">            *(arr + i - 1) = atof(argv[i]);</w:t>
      </w:r>
    </w:p>
    <w:p w14:paraId="16F448F5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 xml:space="preserve">        }</w:t>
      </w:r>
    </w:p>
    <w:p w14:paraId="79CF002F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 xml:space="preserve">    } else { </w:t>
      </w:r>
    </w:p>
    <w:p w14:paraId="3BDD92AA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ab/>
      </w: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>// Interactive Input Mode</w:t>
      </w:r>
    </w:p>
    <w:p w14:paraId="3EBC13F9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 xml:space="preserve">        cout &lt;&lt; "Enter 20 Elements:" &lt;&lt; endl;</w:t>
      </w:r>
    </w:p>
    <w:p w14:paraId="631889A5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 xml:space="preserve">        for (int i = 0; i &lt; S; i++) {</w:t>
      </w:r>
    </w:p>
    <w:p w14:paraId="43F87E27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 xml:space="preserve">            cout &lt;&lt; "Element " &lt;&lt; i + 1 &lt;&lt; ": ";</w:t>
      </w:r>
    </w:p>
    <w:p w14:paraId="76AA410C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 xml:space="preserve">            cin &gt;&gt; *(arr + i);</w:t>
      </w:r>
    </w:p>
    <w:p w14:paraId="07A677D1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 xml:space="preserve">        }</w:t>
      </w:r>
    </w:p>
    <w:p w14:paraId="39F3FE28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 xml:space="preserve">    }</w:t>
      </w:r>
    </w:p>
    <w:p w14:paraId="090381C3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>}</w:t>
      </w:r>
    </w:p>
    <w:p w14:paraId="36C9991D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</w:p>
    <w:p w14:paraId="7344A821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>void BubbleSort(double *arr, int S) {</w:t>
      </w:r>
    </w:p>
    <w:p w14:paraId="736E4F2A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 xml:space="preserve">    for (int i = 0; i &lt; S - 1; i++) {</w:t>
      </w:r>
    </w:p>
    <w:p w14:paraId="028753A4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 xml:space="preserve">        for (int j = 0; j &lt; S - i - 1; j++) {</w:t>
      </w:r>
    </w:p>
    <w:p w14:paraId="4C4BE504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 xml:space="preserve">            if (*(arr + j) &gt; *(arr + j + 1)) {</w:t>
      </w:r>
    </w:p>
    <w:p w14:paraId="78CBFA70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 xml:space="preserve">                double temp = *(arr + j);</w:t>
      </w:r>
    </w:p>
    <w:p w14:paraId="3431B201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 xml:space="preserve">                *(arr + j) = *(arr + j + 1);</w:t>
      </w:r>
    </w:p>
    <w:p w14:paraId="1FCD517D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 xml:space="preserve">                *(arr + j + 1) = temp;</w:t>
      </w:r>
    </w:p>
    <w:p w14:paraId="241F5A2F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 xml:space="preserve">            }</w:t>
      </w:r>
    </w:p>
    <w:p w14:paraId="01E3E9B3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 xml:space="preserve">        }</w:t>
      </w:r>
    </w:p>
    <w:p w14:paraId="2601D891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 xml:space="preserve">    }</w:t>
      </w:r>
    </w:p>
    <w:p w14:paraId="00957966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>}</w:t>
      </w:r>
    </w:p>
    <w:p w14:paraId="5F226EE3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</w:p>
    <w:p w14:paraId="405BD980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>double SecondLargest(double *arr, int S) {</w:t>
      </w:r>
    </w:p>
    <w:p w14:paraId="0B08526A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 xml:space="preserve">    BubbleSort(arr, S);</w:t>
      </w:r>
    </w:p>
    <w:p w14:paraId="28461E62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 xml:space="preserve">    return *(arr + S - 2);</w:t>
      </w:r>
    </w:p>
    <w:p w14:paraId="7E643115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>}</w:t>
      </w:r>
    </w:p>
    <w:p w14:paraId="4B25F395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</w:p>
    <w:p w14:paraId="19C55A3C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>int main(int argc, char *argv[]) {</w:t>
      </w:r>
    </w:p>
    <w:p w14:paraId="5AEC0B72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 xml:space="preserve">    int size = 20;</w:t>
      </w:r>
    </w:p>
    <w:p w14:paraId="1F21AF02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 xml:space="preserve">    int flag = (argc &lt; 2) ? 1 : 0;</w:t>
      </w:r>
    </w:p>
    <w:p w14:paraId="449FDC49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</w:p>
    <w:p w14:paraId="112BFDDD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 xml:space="preserve">    if (argc &gt; 2 &amp;&amp; argc &lt; 21) {</w:t>
      </w:r>
    </w:p>
    <w:p w14:paraId="02BD65F1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 xml:space="preserve">        cout &lt;&lt; "The amount of elements should be exactly 20." &lt;&lt; endl;</w:t>
      </w:r>
    </w:p>
    <w:p w14:paraId="26F43220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 xml:space="preserve">        return 1;</w:t>
      </w:r>
    </w:p>
    <w:p w14:paraId="51646311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 xml:space="preserve">    }</w:t>
      </w:r>
    </w:p>
    <w:p w14:paraId="246CEED4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</w:p>
    <w:p w14:paraId="719B9727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 xml:space="preserve">    double num[20];</w:t>
      </w:r>
    </w:p>
    <w:p w14:paraId="1E9CFC35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 xml:space="preserve">    double *ptr = num;</w:t>
      </w:r>
    </w:p>
    <w:p w14:paraId="72740CD4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</w:p>
    <w:p w14:paraId="0A357014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 xml:space="preserve">    AssignData(ptr, size, flag, argv, argc);</w:t>
      </w:r>
    </w:p>
    <w:p w14:paraId="58B2970E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ab/>
      </w: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>//Output</w:t>
      </w:r>
    </w:p>
    <w:p w14:paraId="77FDC7EF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 xml:space="preserve">    cout &lt;&lt; "The Second Largest Number is: " &lt;&lt; SecondLargest(ptr, size) &lt;&lt; endl;</w:t>
      </w:r>
    </w:p>
    <w:p w14:paraId="2C0098CC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</w:p>
    <w:p w14:paraId="40337744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 xml:space="preserve">    return 0;</w:t>
      </w:r>
    </w:p>
    <w:p w14:paraId="128BA36C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zh-CN" w:eastAsia="zh-CN"/>
        </w:rPr>
        <w:t>}</w:t>
      </w:r>
    </w:p>
    <w:p w14:paraId="7D27DB55">
      <w:pPr>
        <w:ind w:firstLine="0"/>
        <w:rPr>
          <w:b/>
          <w:sz w:val="28"/>
          <w:szCs w:val="28"/>
        </w:rPr>
      </w:pPr>
    </w:p>
    <w:p w14:paraId="3AB34DB5">
      <w:pPr>
        <w:ind w:firstLine="0"/>
        <w:rPr>
          <w:b/>
          <w:sz w:val="28"/>
          <w:szCs w:val="28"/>
        </w:rPr>
      </w:pPr>
    </w:p>
    <w:p w14:paraId="68CE4304">
      <w:pPr>
        <w:ind w:firstLine="0"/>
        <w:rPr>
          <w:b/>
          <w:sz w:val="28"/>
          <w:szCs w:val="28"/>
        </w:rPr>
      </w:pPr>
    </w:p>
    <w:p w14:paraId="31DACE0C">
      <w:pPr>
        <w:ind w:firstLine="0"/>
        <w:jc w:val="center"/>
        <w:rPr>
          <w:rFonts w:asciiTheme="majorHAnsi" w:hAnsiTheme="majorHAnsi" w:cstheme="majorHAnsi"/>
          <w:b/>
          <w:color w:val="000000" w:themeColor="text1"/>
          <w:sz w:val="32"/>
          <w:szCs w:val="32"/>
          <w:u w:val="double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 w:cstheme="majorHAnsi"/>
          <w:b/>
          <w:color w:val="000000" w:themeColor="text1"/>
          <w:sz w:val="32"/>
          <w:szCs w:val="32"/>
          <w:u w:val="double"/>
          <w:lang w:val="en-US"/>
          <w14:textFill>
            <w14:solidFill>
              <w14:schemeClr w14:val="tx1"/>
            </w14:solidFill>
          </w14:textFill>
        </w:rPr>
        <w:t>Result</w:t>
      </w:r>
      <w:r>
        <w:rPr>
          <w:rFonts w:asciiTheme="majorHAnsi" w:hAnsiTheme="majorHAnsi" w:cstheme="majorHAnsi"/>
          <w:b/>
          <w:color w:val="000000" w:themeColor="text1"/>
          <w:sz w:val="32"/>
          <w:szCs w:val="32"/>
          <w:u w:val="double"/>
          <w14:textFill>
            <w14:solidFill>
              <w14:schemeClr w14:val="tx1"/>
            </w14:solidFill>
          </w14:textFill>
        </w:rPr>
        <w:t>:</w:t>
      </w:r>
    </w:p>
    <w:p w14:paraId="7722E35D">
      <w:pPr>
        <w:ind w:firstLine="0"/>
        <w:jc w:val="center"/>
      </w:pPr>
      <w:r>
        <w:drawing>
          <wp:inline distT="0" distB="0" distL="114300" distR="114300">
            <wp:extent cx="5936615" cy="3343910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EA5E5">
      <w:pPr>
        <w:ind w:firstLine="0"/>
        <w:jc w:val="center"/>
      </w:pPr>
      <w:r>
        <w:drawing>
          <wp:inline distT="0" distB="0" distL="114300" distR="114300">
            <wp:extent cx="5936615" cy="3343910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B0F07">
      <w:pPr>
        <w:ind w:firstLine="0"/>
        <w:rPr>
          <w:b/>
          <w:sz w:val="28"/>
          <w:szCs w:val="28"/>
        </w:rPr>
      </w:pPr>
    </w:p>
    <w:p w14:paraId="5AE529C1">
      <w:pPr>
        <w:ind w:firstLine="0"/>
        <w:rPr>
          <w:b/>
          <w:sz w:val="28"/>
          <w:szCs w:val="28"/>
        </w:rPr>
      </w:pPr>
    </w:p>
    <w:p w14:paraId="637041EA">
      <w:pPr>
        <w:ind w:firstLine="0"/>
        <w:jc w:val="center"/>
        <w:rPr>
          <w:b/>
          <w:color w:val="000000" w:themeColor="text1"/>
          <w:sz w:val="48"/>
          <w:szCs w:val="48"/>
          <w:u w:val="double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48"/>
          <w:szCs w:val="48"/>
          <w:u w:val="double"/>
          <w14:textFill>
            <w14:solidFill>
              <w14:schemeClr w14:val="tx1"/>
            </w14:solidFill>
          </w14:textFill>
        </w:rPr>
        <w:t>QUESTION NO.2</w:t>
      </w:r>
    </w:p>
    <w:p w14:paraId="27424F71">
      <w:pPr>
        <w:ind w:firstLine="0"/>
        <w:rPr>
          <w:rFonts w:hint="default"/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Q2: </w:t>
      </w:r>
      <w:r>
        <w:rPr>
          <w:rFonts w:hint="default"/>
          <w:b/>
          <w:sz w:val="32"/>
          <w:szCs w:val="32"/>
        </w:rPr>
        <w:t>Write a program that calculates the sum of all the elements in array using pointers</w:t>
      </w:r>
      <w:r>
        <w:rPr>
          <w:rFonts w:hint="default"/>
          <w:b/>
          <w:sz w:val="32"/>
          <w:szCs w:val="32"/>
          <w:lang w:val="en-US"/>
        </w:rPr>
        <w:t>.</w:t>
      </w:r>
    </w:p>
    <w:p w14:paraId="2DFBDBE2">
      <w:pPr>
        <w:ind w:firstLine="0"/>
        <w:rPr>
          <w:rFonts w:hint="default"/>
          <w:b/>
          <w:sz w:val="32"/>
          <w:szCs w:val="32"/>
          <w:lang w:val="en-US"/>
        </w:rPr>
      </w:pPr>
    </w:p>
    <w:p w14:paraId="737782B5">
      <w:pPr>
        <w:ind w:firstLine="0"/>
        <w:jc w:val="center"/>
        <w:rPr>
          <w:rFonts w:asciiTheme="majorHAnsi" w:hAnsiTheme="majorHAnsi" w:cstheme="majorHAnsi"/>
          <w:b/>
          <w:color w:val="000000" w:themeColor="text1"/>
          <w:sz w:val="32"/>
          <w:szCs w:val="32"/>
          <w:u w:val="double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32"/>
          <w:u w:val="double"/>
          <w14:textFill>
            <w14:solidFill>
              <w14:schemeClr w14:val="tx1"/>
            </w14:solidFill>
          </w14:textFill>
        </w:rPr>
        <w:t>Solution:</w:t>
      </w:r>
    </w:p>
    <w:p w14:paraId="176C5BF7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>#include &lt;iostream&gt;</w:t>
      </w:r>
    </w:p>
    <w:p w14:paraId="4DB91151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>#include &lt;iomanip&gt;</w:t>
      </w:r>
    </w:p>
    <w:p w14:paraId="55BD22CC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</w:p>
    <w:p w14:paraId="69BD43AE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>using namespace std;</w:t>
      </w:r>
    </w:p>
    <w:p w14:paraId="02135171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</w:p>
    <w:p w14:paraId="2C4D7658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>void AssignData(double *arr, int S, int F, char* argv[], int argc) {</w:t>
      </w:r>
    </w:p>
    <w:p w14:paraId="47C61C92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if (F == 0) { </w:t>
      </w:r>
    </w:p>
    <w:p w14:paraId="65D43BB8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>// Command-line Argument Mode</w:t>
      </w:r>
    </w:p>
    <w:p w14:paraId="6EDC60E1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for (int i = 1; i &lt; argc; i++) {</w:t>
      </w:r>
    </w:p>
    <w:p w14:paraId="4D35BA9A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    *(arr + i - 1) = atof(argv[i]);</w:t>
      </w:r>
    </w:p>
    <w:p w14:paraId="110C2960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 w14:paraId="47E8440C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} else { </w:t>
      </w:r>
    </w:p>
    <w:p w14:paraId="7A7DE190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>// Interactive Input Mode</w:t>
      </w:r>
    </w:p>
    <w:p w14:paraId="70E2552A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cout &lt;&lt; "Enter " &lt;&lt; S &lt;&lt; " Elements:" &lt;&lt; endl;</w:t>
      </w:r>
    </w:p>
    <w:p w14:paraId="3172E648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for (int i = 0; i &lt; S; i++) {</w:t>
      </w:r>
    </w:p>
    <w:p w14:paraId="450E0A76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    cout &lt;&lt; "Element " &lt;&lt; i + 1 &lt;&lt; ": ";</w:t>
      </w:r>
    </w:p>
    <w:p w14:paraId="09AB075E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    cin &gt;&gt; *(arr + i);</w:t>
      </w:r>
    </w:p>
    <w:p w14:paraId="1396B75C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 w14:paraId="42B4C4BB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}</w:t>
      </w:r>
    </w:p>
    <w:p w14:paraId="45C1F4D0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>}</w:t>
      </w:r>
    </w:p>
    <w:p w14:paraId="3F8A2529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</w:p>
    <w:p w14:paraId="1B30B54F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>double CalculateSum(double *arr, int S) {</w:t>
      </w:r>
    </w:p>
    <w:p w14:paraId="2E24740C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double sum = 0;</w:t>
      </w:r>
    </w:p>
    <w:p w14:paraId="0E22F7B4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for (int i = 0; i &lt; S; i++) {</w:t>
      </w:r>
    </w:p>
    <w:p w14:paraId="132893B5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sum += *(arr + i);</w:t>
      </w:r>
    </w:p>
    <w:p w14:paraId="228D9D3E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}</w:t>
      </w:r>
    </w:p>
    <w:p w14:paraId="50753EB8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return sum;</w:t>
      </w:r>
    </w:p>
    <w:p w14:paraId="2554361F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>}</w:t>
      </w:r>
    </w:p>
    <w:p w14:paraId="5346E6E9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</w:p>
    <w:p w14:paraId="6B91F874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>int main(int argc, char *argv[]) {</w:t>
      </w:r>
    </w:p>
    <w:p w14:paraId="5725D8E6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int size = (argc &gt; 1) ? argc - 1 : 0;  </w:t>
      </w:r>
    </w:p>
    <w:p w14:paraId="7A4130D4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int flag = (argc &lt; 2) ? 1 : 0;</w:t>
      </w:r>
    </w:p>
    <w:p w14:paraId="5DF7AF88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</w:p>
    <w:p w14:paraId="504FBB48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if (size == 0) {</w:t>
      </w:r>
    </w:p>
    <w:p w14:paraId="25FBE02C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cout &lt;&lt; "Enter the number of elements: ";</w:t>
      </w:r>
    </w:p>
    <w:p w14:paraId="38BB5B45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cin &gt;&gt; size;</w:t>
      </w:r>
    </w:p>
    <w:p w14:paraId="5782F864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if (size &lt;= 0) {</w:t>
      </w:r>
    </w:p>
    <w:p w14:paraId="2415553B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    cout &lt;&lt; "Invalid size!" &lt;&lt; endl;</w:t>
      </w:r>
    </w:p>
    <w:p w14:paraId="36615C54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    return 1;</w:t>
      </w:r>
    </w:p>
    <w:p w14:paraId="4C9CC8B7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 w14:paraId="04C1AE4A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}</w:t>
      </w:r>
    </w:p>
    <w:p w14:paraId="34B6F522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</w:p>
    <w:p w14:paraId="32404178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double arr[size]; </w:t>
      </w:r>
    </w:p>
    <w:p w14:paraId="247643B0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AssignData(arr, size, flag, argv, argc);</w:t>
      </w:r>
    </w:p>
    <w:p w14:paraId="29ACE203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>//Output</w:t>
      </w:r>
    </w:p>
    <w:p w14:paraId="68BD6748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cout &lt;&lt; fixed &lt;&lt; setprecision(2);</w:t>
      </w:r>
    </w:p>
    <w:p w14:paraId="55AB657C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cout &lt;&lt; "The sum of elements is: " &lt;&lt; CalculateSum(arr, size) &lt;&lt; endl;</w:t>
      </w:r>
    </w:p>
    <w:p w14:paraId="02167126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</w:p>
    <w:p w14:paraId="210DEDBD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return 0;</w:t>
      </w:r>
    </w:p>
    <w:p w14:paraId="6FC0A5B7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>}</w:t>
      </w:r>
    </w:p>
    <w:p w14:paraId="1925124D">
      <w:pPr>
        <w:ind w:firstLine="0"/>
        <w:rPr>
          <w:rFonts w:cstheme="minorHAnsi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</w:p>
    <w:p w14:paraId="4B1EA28C">
      <w:pPr>
        <w:ind w:firstLine="0"/>
        <w:rPr>
          <w:rFonts w:cstheme="minorHAnsi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</w:p>
    <w:p w14:paraId="32D32204">
      <w:pPr>
        <w:ind w:firstLine="0"/>
        <w:rPr>
          <w:rFonts w:cstheme="minorHAnsi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</w:p>
    <w:p w14:paraId="2D9B3E0E">
      <w:pPr>
        <w:ind w:firstLine="0"/>
        <w:rPr>
          <w:rFonts w:cstheme="minorHAnsi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</w:p>
    <w:p w14:paraId="17B93075">
      <w:pPr>
        <w:ind w:firstLine="0"/>
        <w:jc w:val="center"/>
        <w:rPr>
          <w:rFonts w:asciiTheme="majorHAnsi" w:hAnsiTheme="majorHAnsi" w:cstheme="majorHAnsi"/>
          <w:b/>
          <w:color w:val="000000" w:themeColor="text1"/>
          <w:sz w:val="32"/>
          <w:szCs w:val="32"/>
          <w:u w:val="double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 w:cstheme="majorHAnsi"/>
          <w:b/>
          <w:color w:val="000000" w:themeColor="text1"/>
          <w:sz w:val="32"/>
          <w:szCs w:val="32"/>
          <w:u w:val="double"/>
          <w:lang w:val="en-US"/>
          <w14:textFill>
            <w14:solidFill>
              <w14:schemeClr w14:val="tx1"/>
            </w14:solidFill>
          </w14:textFill>
        </w:rPr>
        <w:t>Result</w:t>
      </w:r>
      <w:r>
        <w:rPr>
          <w:rFonts w:asciiTheme="majorHAnsi" w:hAnsiTheme="majorHAnsi" w:cstheme="majorHAnsi"/>
          <w:b/>
          <w:color w:val="000000" w:themeColor="text1"/>
          <w:sz w:val="32"/>
          <w:szCs w:val="32"/>
          <w:u w:val="double"/>
          <w14:textFill>
            <w14:solidFill>
              <w14:schemeClr w14:val="tx1"/>
            </w14:solidFill>
          </w14:textFill>
        </w:rPr>
        <w:t>:</w:t>
      </w:r>
    </w:p>
    <w:p w14:paraId="257EE8F5">
      <w:pPr>
        <w:ind w:firstLine="0"/>
        <w:jc w:val="center"/>
        <w:rPr>
          <w:rFonts w:asciiTheme="majorHAnsi" w:hAnsiTheme="majorHAnsi" w:cstheme="majorHAnsi"/>
          <w:b/>
          <w:color w:val="000000" w:themeColor="text1"/>
          <w:sz w:val="32"/>
          <w:szCs w:val="32"/>
          <w:u w:val="double"/>
          <w:lang w:val="zh-CN"/>
          <w14:textFill>
            <w14:solidFill>
              <w14:schemeClr w14:val="tx1"/>
            </w14:solidFill>
          </w14:textFill>
        </w:rPr>
      </w:pPr>
    </w:p>
    <w:p w14:paraId="5AF6E2B5">
      <w:pPr>
        <w:ind w:firstLine="0"/>
      </w:pPr>
      <w:r>
        <w:drawing>
          <wp:inline distT="0" distB="0" distL="114300" distR="114300">
            <wp:extent cx="5936615" cy="3343910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99314">
      <w:pPr>
        <w:ind w:firstLine="0"/>
      </w:pPr>
      <w:r>
        <w:drawing>
          <wp:inline distT="0" distB="0" distL="114300" distR="114300">
            <wp:extent cx="5936615" cy="3343910"/>
            <wp:effectExtent l="0" t="0" r="698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2EB0">
      <w:pPr>
        <w:ind w:firstLine="0"/>
      </w:pPr>
    </w:p>
    <w:p w14:paraId="2A5B0CD7">
      <w:pPr>
        <w:ind w:firstLine="0"/>
        <w:jc w:val="center"/>
        <w:rPr>
          <w:rFonts w:hint="default"/>
          <w:b/>
          <w:color w:val="000000" w:themeColor="text1"/>
          <w:sz w:val="48"/>
          <w:szCs w:val="48"/>
          <w:u w:val="double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48"/>
          <w:szCs w:val="48"/>
          <w:u w:val="double"/>
          <w14:textFill>
            <w14:solidFill>
              <w14:schemeClr w14:val="tx1"/>
            </w14:solidFill>
          </w14:textFill>
        </w:rPr>
        <w:t>QUESTION NO.</w:t>
      </w:r>
      <w:r>
        <w:rPr>
          <w:rFonts w:hint="default"/>
          <w:b/>
          <w:color w:val="000000" w:themeColor="text1"/>
          <w:sz w:val="48"/>
          <w:szCs w:val="48"/>
          <w:u w:val="double"/>
          <w:lang w:val="en-US"/>
          <w14:textFill>
            <w14:solidFill>
              <w14:schemeClr w14:val="tx1"/>
            </w14:solidFill>
          </w14:textFill>
        </w:rPr>
        <w:t>3</w:t>
      </w:r>
    </w:p>
    <w:p w14:paraId="77076948">
      <w:pPr>
        <w:ind w:firstLine="0"/>
        <w:rPr>
          <w:rFonts w:hint="default"/>
          <w:b/>
          <w:sz w:val="32"/>
          <w:szCs w:val="32"/>
        </w:rPr>
      </w:pPr>
      <w:r>
        <w:rPr>
          <w:b/>
          <w:sz w:val="32"/>
          <w:szCs w:val="32"/>
        </w:rPr>
        <w:t>Q</w:t>
      </w:r>
      <w:r>
        <w:rPr>
          <w:rFonts w:hint="default"/>
          <w:b/>
          <w:sz w:val="32"/>
          <w:szCs w:val="32"/>
          <w:lang w:val="en-US"/>
        </w:rPr>
        <w:t>3</w:t>
      </w:r>
      <w:r>
        <w:rPr>
          <w:b/>
          <w:sz w:val="32"/>
          <w:szCs w:val="32"/>
        </w:rPr>
        <w:t xml:space="preserve">: </w:t>
      </w:r>
      <w:r>
        <w:rPr>
          <w:rFonts w:hint="default"/>
          <w:b/>
          <w:sz w:val="32"/>
          <w:szCs w:val="32"/>
        </w:rPr>
        <w:t>Write a program in C++ to calculate and print the Electricity bill of a given customer. The customer id,</w:t>
      </w:r>
      <w:r>
        <w:rPr>
          <w:rFonts w:hint="default"/>
          <w:b/>
          <w:sz w:val="32"/>
          <w:szCs w:val="32"/>
          <w:lang w:val="en-US"/>
        </w:rPr>
        <w:t xml:space="preserve"> </w:t>
      </w:r>
      <w:r>
        <w:rPr>
          <w:rFonts w:hint="default"/>
          <w:b/>
          <w:sz w:val="32"/>
          <w:szCs w:val="32"/>
        </w:rPr>
        <w:t>name and unit consumed by the user should be taken from the keyboard and display the total amount to</w:t>
      </w:r>
      <w:r>
        <w:rPr>
          <w:rFonts w:hint="default"/>
          <w:b/>
          <w:sz w:val="32"/>
          <w:szCs w:val="32"/>
          <w:lang w:val="en-US"/>
        </w:rPr>
        <w:t xml:space="preserve"> </w:t>
      </w:r>
      <w:r>
        <w:rPr>
          <w:rFonts w:hint="default"/>
          <w:b/>
          <w:sz w:val="32"/>
          <w:szCs w:val="32"/>
        </w:rPr>
        <w:t>pay to the customer. The charges are as follow:</w:t>
      </w:r>
    </w:p>
    <w:p w14:paraId="0CECE2C9">
      <w:pPr>
        <w:ind w:firstLine="0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If bill exceeds Rs. 18000 then a surcharge of 15% will be charged on top of the bill.</w:t>
      </w:r>
    </w:p>
    <w:p w14:paraId="01832897">
      <w:pPr>
        <w:ind w:firstLine="0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Test Input:</w:t>
      </w:r>
    </w:p>
    <w:p w14:paraId="24041218">
      <w:pPr>
        <w:ind w:firstLine="0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1001 //Customer ID</w:t>
      </w:r>
    </w:p>
    <w:p w14:paraId="0F1BCAA3">
      <w:pPr>
        <w:ind w:firstLine="0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James //Customer Name</w:t>
      </w:r>
    </w:p>
    <w:p w14:paraId="77CAEE5D">
      <w:pPr>
        <w:ind w:firstLine="0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800 //Units Consumed</w:t>
      </w:r>
    </w:p>
    <w:p w14:paraId="3B26BC2C">
      <w:pPr>
        <w:ind w:firstLine="0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Expected Output:</w:t>
      </w:r>
    </w:p>
    <w:p w14:paraId="4390EAED">
      <w:pPr>
        <w:ind w:firstLine="0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Customer ID :1001</w:t>
      </w:r>
    </w:p>
    <w:p w14:paraId="42E5AA74">
      <w:pPr>
        <w:ind w:firstLine="0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Customer Name: James</w:t>
      </w:r>
    </w:p>
    <w:p w14:paraId="0E2835B7">
      <w:pPr>
        <w:ind w:firstLine="0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Units Consumed :800</w:t>
      </w:r>
    </w:p>
    <w:p w14:paraId="0C092756">
      <w:pPr>
        <w:ind w:firstLine="0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Amount Charges @Rs. 35.90 per unit: 28720</w:t>
      </w:r>
    </w:p>
    <w:p w14:paraId="47659BFA">
      <w:pPr>
        <w:ind w:firstLine="0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Surcharge Amount: 4308</w:t>
      </w:r>
    </w:p>
    <w:p w14:paraId="4DCC6037">
      <w:pPr>
        <w:ind w:firstLine="0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Net Amount Paid by the Customer: 33028.00</w:t>
      </w:r>
    </w:p>
    <w:p w14:paraId="7FA418AE">
      <w:pPr>
        <w:ind w:firstLine="0"/>
        <w:jc w:val="center"/>
        <w:rPr>
          <w:rFonts w:hint="default" w:asciiTheme="majorHAnsi" w:hAnsiTheme="majorHAnsi" w:cstheme="majorHAnsi"/>
          <w:b/>
          <w:color w:val="000000" w:themeColor="text1"/>
          <w:sz w:val="32"/>
          <w:szCs w:val="32"/>
          <w:u w:val="double"/>
          <w:lang w:val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32"/>
          <w:u w:val="double"/>
          <w14:textFill>
            <w14:solidFill>
              <w14:schemeClr w14:val="tx1"/>
            </w14:solidFill>
          </w14:textFill>
        </w:rPr>
        <w:t>Solution:</w:t>
      </w:r>
    </w:p>
    <w:p w14:paraId="0363EF16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>#include &lt;iostream&gt;</w:t>
      </w:r>
    </w:p>
    <w:p w14:paraId="55602840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>#include &lt;string&gt;</w:t>
      </w:r>
    </w:p>
    <w:p w14:paraId="4C004037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>#include &lt;iomanip&gt;</w:t>
      </w:r>
    </w:p>
    <w:p w14:paraId="208EB996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</w:p>
    <w:p w14:paraId="6A3069F1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>using namespace std;</w:t>
      </w:r>
    </w:p>
    <w:p w14:paraId="5C347899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</w:p>
    <w:p w14:paraId="6E0D2631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>float unitcalculator(int N, float &amp;rate) {</w:t>
      </w:r>
    </w:p>
    <w:p w14:paraId="2F99B0A1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if (N &lt; 199) {</w:t>
      </w:r>
    </w:p>
    <w:p w14:paraId="26A332E3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rate = 16.20;</w:t>
      </w:r>
    </w:p>
    <w:p w14:paraId="34640DB8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return rate * N;</w:t>
      </w:r>
    </w:p>
    <w:p w14:paraId="46FFC241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}</w:t>
      </w:r>
    </w:p>
    <w:p w14:paraId="60C7EFF0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if (N &gt;= 200 &amp;&amp; N &lt; 300) {</w:t>
      </w:r>
    </w:p>
    <w:p w14:paraId="57B5F824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rate = 20.10;</w:t>
      </w:r>
    </w:p>
    <w:p w14:paraId="5E1466F6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return rate * N;</w:t>
      </w:r>
    </w:p>
    <w:p w14:paraId="37FB8E93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}</w:t>
      </w:r>
    </w:p>
    <w:p w14:paraId="0A107881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if (N &gt;= 300 &amp;&amp; N &lt; 500) {</w:t>
      </w:r>
    </w:p>
    <w:p w14:paraId="6B44DDD6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rate = 27.10;</w:t>
      </w:r>
    </w:p>
    <w:p w14:paraId="12DCACC6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return rate * N;</w:t>
      </w:r>
    </w:p>
    <w:p w14:paraId="57A79AE3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}</w:t>
      </w:r>
    </w:p>
    <w:p w14:paraId="2A2F6141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if (N &gt;= 500) {</w:t>
      </w:r>
    </w:p>
    <w:p w14:paraId="4E7735BE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rate = 35.90;</w:t>
      </w:r>
    </w:p>
    <w:p w14:paraId="2777E858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return rate * N;</w:t>
      </w:r>
    </w:p>
    <w:p w14:paraId="68DC2EA7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}</w:t>
      </w:r>
    </w:p>
    <w:p w14:paraId="14410D02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return 0;</w:t>
      </w:r>
    </w:p>
    <w:p w14:paraId="0373B7A9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>}</w:t>
      </w:r>
    </w:p>
    <w:p w14:paraId="46D11538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</w:p>
    <w:p w14:paraId="736824E5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>int main(int argc, char *argv[]) {</w:t>
      </w:r>
    </w:p>
    <w:p w14:paraId="2898B4AD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double unitsconsumed = 0;</w:t>
      </w:r>
    </w:p>
    <w:p w14:paraId="4BD65CA3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int cusid = 0;</w:t>
      </w:r>
    </w:p>
    <w:p w14:paraId="377E6277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string cusname = "";</w:t>
      </w:r>
    </w:p>
    <w:p w14:paraId="3599616C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// For command-line argument Mode</w:t>
      </w:r>
    </w:p>
    <w:p w14:paraId="648820AF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if (argc &gt; 1) {</w:t>
      </w:r>
    </w:p>
    <w:p w14:paraId="4D41CAD9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if (argc &lt; 3) {</w:t>
      </w:r>
    </w:p>
    <w:p w14:paraId="5EB767AF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    cout &lt;&lt; "Error: Incomplete Input!" &lt;&lt; endl;</w:t>
      </w:r>
    </w:p>
    <w:p w14:paraId="0960913F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    return 0;</w:t>
      </w:r>
    </w:p>
    <w:p w14:paraId="7E246B05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 w14:paraId="6FACF66D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ab/>
      </w:r>
    </w:p>
    <w:p w14:paraId="25D610B8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cusid = atoi(argv[1]);</w:t>
      </w:r>
    </w:p>
    <w:p w14:paraId="2408B199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unitsconsumed = atof(argv[argc - 1]);</w:t>
      </w:r>
    </w:p>
    <w:p w14:paraId="4A2A2E0A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if (cusid &lt;= 0 || unitsconsumed &lt; 0) {</w:t>
      </w:r>
    </w:p>
    <w:p w14:paraId="5B59756A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    cout &lt;&lt; "Error: Invalid Input! Customer ID and Units Consumed must be positive values." &lt;&lt; endl;</w:t>
      </w:r>
    </w:p>
    <w:p w14:paraId="3057219D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    return 1;</w:t>
      </w:r>
    </w:p>
    <w:p w14:paraId="6FAC0532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 w14:paraId="5B74BF54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>// Used to ensure if customers put 2 or more words for their name....</w:t>
      </w:r>
    </w:p>
    <w:p w14:paraId="11B1C835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for (int i = 2; i &lt; argc - 1; i++) {</w:t>
      </w:r>
    </w:p>
    <w:p w14:paraId="226E0368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     cusname += argv[i];</w:t>
      </w:r>
    </w:p>
    <w:p w14:paraId="415ADAE3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            if(i!=argc-2) {</w:t>
      </w:r>
    </w:p>
    <w:p w14:paraId="6E0CBC45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                cusname +=" ";</w:t>
      </w:r>
    </w:p>
    <w:p w14:paraId="1D8CF648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        }</w:t>
      </w:r>
    </w:p>
    <w:p w14:paraId="7C3727FB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>}</w:t>
      </w:r>
    </w:p>
    <w:p w14:paraId="7992028E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>}</w:t>
      </w:r>
    </w:p>
    <w:p w14:paraId="502EC0C4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>// For Interactive Input Mode</w:t>
      </w:r>
    </w:p>
    <w:p w14:paraId="60BFDD61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>else {</w:t>
      </w:r>
    </w:p>
    <w:p w14:paraId="5656D0EE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cout &lt;&lt; "\n--- Enter Customer Details ---" &lt;&lt; endl;</w:t>
      </w:r>
    </w:p>
    <w:p w14:paraId="4BF6F979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cout &lt;&lt; "Customer ID: ";</w:t>
      </w:r>
    </w:p>
    <w:p w14:paraId="185214A2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cin &gt;&gt; cusid;</w:t>
      </w:r>
    </w:p>
    <w:p w14:paraId="346A41FE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</w:p>
    <w:p w14:paraId="1DA5C8E0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if (cusid &lt;= 0) {</w:t>
      </w:r>
    </w:p>
    <w:p w14:paraId="2D9349D8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    cout &lt;&lt; "Error: Invalid Input! Customer ID must be a positive number." &lt;&lt; endl;</w:t>
      </w:r>
    </w:p>
    <w:p w14:paraId="19872F74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    return 1;</w:t>
      </w:r>
    </w:p>
    <w:p w14:paraId="73EAD9D6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 w14:paraId="64113463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>// Used to ignore newline buffer</w:t>
      </w:r>
    </w:p>
    <w:p w14:paraId="28ABFBC8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cin.ignore();</w:t>
      </w:r>
    </w:p>
    <w:p w14:paraId="474E1711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cout &lt;&lt; "Customer Name: ";</w:t>
      </w:r>
    </w:p>
    <w:p w14:paraId="6993EADE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getline(cin, cusname);</w:t>
      </w:r>
    </w:p>
    <w:p w14:paraId="1677C409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</w:p>
    <w:p w14:paraId="4BC08855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cout &lt;&lt; "Units Consumed: ";</w:t>
      </w:r>
    </w:p>
    <w:p w14:paraId="651F960C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cin &gt;&gt; unitsconsumed;</w:t>
      </w:r>
    </w:p>
    <w:p w14:paraId="2CC2EE32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</w:p>
    <w:p w14:paraId="2CB8EBF7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if (unitsconsumed &lt; 0) {</w:t>
      </w:r>
    </w:p>
    <w:p w14:paraId="2F047F25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    cout &lt;&lt; "Error: Invalid Input! Units Consumed must be a non-negative value." &lt;&lt; endl;</w:t>
      </w:r>
    </w:p>
    <w:p w14:paraId="7DD74FD1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    return 1;</w:t>
      </w:r>
    </w:p>
    <w:p w14:paraId="55A67A57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 w14:paraId="6700D94C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}</w:t>
      </w:r>
    </w:p>
    <w:p w14:paraId="19251BC9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</w:p>
    <w:p w14:paraId="6022E8CA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>//// Calculating Amount Charges and Surplus using unitcalculator function</w:t>
      </w:r>
    </w:p>
    <w:p w14:paraId="24FDB637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float ratePerUnit = 0;</w:t>
      </w:r>
    </w:p>
    <w:p w14:paraId="6B5F14B9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float AmountCharges = unitcalculator(unitsconsumed, ratePerUnit);</w:t>
      </w:r>
    </w:p>
    <w:p w14:paraId="22FD4999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float surplus = (AmountCharges &gt; 18000) ? AmountCharges * 0.15 : 0;</w:t>
      </w:r>
    </w:p>
    <w:p w14:paraId="070E0489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float netamount = AmountCharges + surplus;</w:t>
      </w:r>
    </w:p>
    <w:p w14:paraId="48918271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</w:p>
    <w:p w14:paraId="0B63BBDE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// Output</w:t>
      </w:r>
    </w:p>
    <w:p w14:paraId="4DD383C5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cout &lt;&lt; "\n--- Bill Summary ---" &lt;&lt; endl;</w:t>
      </w:r>
    </w:p>
    <w:p w14:paraId="1D994028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cout &lt;&lt; fixed &lt;&lt; setprecision(2);</w:t>
      </w:r>
    </w:p>
    <w:p w14:paraId="4BDA970C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cout &lt;&lt; "Customer ID        : " &lt;&lt; cusid &lt;&lt; endl;</w:t>
      </w:r>
    </w:p>
    <w:p w14:paraId="51E8767B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cout &lt;&lt; "Customer Name      : " &lt;&lt; cusname &lt;&lt; endl;</w:t>
      </w:r>
    </w:p>
    <w:p w14:paraId="77983994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cout &lt;&lt; "Units Consumed     : " &lt;&lt; unitsconsumed &lt;&lt; endl;</w:t>
      </w:r>
    </w:p>
    <w:p w14:paraId="1B9D8DFF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cout &lt;&lt; "Amount Charges     : $" &lt;&lt; AmountCharges &lt;&lt; " @ " &lt;&lt; ratePerUnit &lt;&lt; " per unit" &lt;&lt; endl;</w:t>
      </w:r>
    </w:p>
    <w:p w14:paraId="3FD0285B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cout &lt;&lt; "Surplus            : $" &lt;&lt; surplus &lt;&lt; endl;</w:t>
      </w:r>
    </w:p>
    <w:p w14:paraId="3C5B4FF3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cout &lt;&lt; "Net Amount         : $" &lt;&lt; netamount &lt;&lt; endl;</w:t>
      </w:r>
    </w:p>
    <w:p w14:paraId="75896B9F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</w:p>
    <w:p w14:paraId="5EA27270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 xml:space="preserve">    return 0;</w:t>
      </w:r>
    </w:p>
    <w:p w14:paraId="32B7693B">
      <w:pPr>
        <w:ind w:firstLine="0"/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zh-CN"/>
          <w14:textFill>
            <w14:solidFill>
              <w14:schemeClr w14:val="tx1"/>
            </w14:solidFill>
          </w14:textFill>
        </w:rPr>
        <w:t>}</w:t>
      </w:r>
    </w:p>
    <w:p w14:paraId="10C786CD">
      <w:pPr>
        <w:ind w:firstLine="0"/>
        <w:jc w:val="center"/>
        <w:rPr>
          <w:rFonts w:asciiTheme="majorHAnsi" w:hAnsiTheme="majorHAnsi" w:cstheme="majorHAnsi"/>
          <w:b/>
          <w:color w:val="000000" w:themeColor="text1"/>
          <w:sz w:val="32"/>
          <w:szCs w:val="32"/>
          <w:u w:val="double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 w:cstheme="majorHAnsi"/>
          <w:b/>
          <w:color w:val="000000" w:themeColor="text1"/>
          <w:sz w:val="32"/>
          <w:szCs w:val="32"/>
          <w:u w:val="double"/>
          <w:lang w:val="en-US"/>
          <w14:textFill>
            <w14:solidFill>
              <w14:schemeClr w14:val="tx1"/>
            </w14:solidFill>
          </w14:textFill>
        </w:rPr>
        <w:t>Result</w:t>
      </w:r>
      <w:r>
        <w:rPr>
          <w:rFonts w:asciiTheme="majorHAnsi" w:hAnsiTheme="majorHAnsi" w:cstheme="majorHAnsi"/>
          <w:b/>
          <w:color w:val="000000" w:themeColor="text1"/>
          <w:sz w:val="32"/>
          <w:szCs w:val="32"/>
          <w:u w:val="double"/>
          <w14:textFill>
            <w14:solidFill>
              <w14:schemeClr w14:val="tx1"/>
            </w14:solidFill>
          </w14:textFill>
        </w:rPr>
        <w:t>:</w:t>
      </w:r>
    </w:p>
    <w:p w14:paraId="13894E3B">
      <w:pPr>
        <w:ind w:firstLine="0"/>
        <w:jc w:val="center"/>
      </w:pPr>
      <w:r>
        <w:drawing>
          <wp:inline distT="0" distB="0" distL="114300" distR="114300">
            <wp:extent cx="5936615" cy="3343910"/>
            <wp:effectExtent l="0" t="0" r="698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A0B28">
      <w:pPr>
        <w:ind w:firstLine="0"/>
        <w:jc w:val="center"/>
      </w:pPr>
      <w:r>
        <w:drawing>
          <wp:inline distT="0" distB="0" distL="114300" distR="114300">
            <wp:extent cx="5936615" cy="3343910"/>
            <wp:effectExtent l="0" t="0" r="698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B7186">
      <w:pPr>
        <w:ind w:firstLine="0"/>
        <w:jc w:val="center"/>
      </w:pPr>
    </w:p>
    <w:p w14:paraId="093A05F1">
      <w:pPr>
        <w:ind w:firstLine="0"/>
        <w:jc w:val="center"/>
      </w:pPr>
    </w:p>
    <w:p w14:paraId="66F3401E">
      <w:pPr>
        <w:ind w:firstLine="0"/>
        <w:jc w:val="center"/>
        <w:rPr>
          <w:rFonts w:hint="default"/>
          <w:b/>
          <w:color w:val="000000" w:themeColor="text1"/>
          <w:sz w:val="48"/>
          <w:szCs w:val="48"/>
          <w:u w:val="double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48"/>
          <w:szCs w:val="48"/>
          <w:u w:val="double"/>
          <w14:textFill>
            <w14:solidFill>
              <w14:schemeClr w14:val="tx1"/>
            </w14:solidFill>
          </w14:textFill>
        </w:rPr>
        <w:t>QUESTION NO.</w:t>
      </w:r>
      <w:r>
        <w:rPr>
          <w:rFonts w:hint="default"/>
          <w:b/>
          <w:color w:val="000000" w:themeColor="text1"/>
          <w:sz w:val="48"/>
          <w:szCs w:val="48"/>
          <w:u w:val="double"/>
          <w:lang w:val="en-US"/>
          <w14:textFill>
            <w14:solidFill>
              <w14:schemeClr w14:val="tx1"/>
            </w14:solidFill>
          </w14:textFill>
        </w:rPr>
        <w:t>4</w:t>
      </w:r>
    </w:p>
    <w:p w14:paraId="080AF044">
      <w:pPr>
        <w:ind w:firstLine="0"/>
        <w:jc w:val="both"/>
        <w:rPr>
          <w:rFonts w:hint="default"/>
          <w:b/>
          <w:sz w:val="32"/>
          <w:szCs w:val="32"/>
        </w:rPr>
      </w:pPr>
      <w:r>
        <w:rPr>
          <w:b/>
          <w:sz w:val="32"/>
          <w:szCs w:val="32"/>
        </w:rPr>
        <w:t>Q</w:t>
      </w:r>
      <w:r>
        <w:rPr>
          <w:rFonts w:hint="default"/>
          <w:b/>
          <w:sz w:val="32"/>
          <w:szCs w:val="32"/>
          <w:lang w:val="en-US"/>
        </w:rPr>
        <w:t>4</w:t>
      </w:r>
      <w:r>
        <w:rPr>
          <w:b/>
          <w:sz w:val="32"/>
          <w:szCs w:val="32"/>
        </w:rPr>
        <w:t>:</w:t>
      </w:r>
      <w:r>
        <w:rPr>
          <w:rFonts w:hint="default"/>
          <w:b/>
          <w:sz w:val="32"/>
          <w:szCs w:val="32"/>
        </w:rPr>
        <w:t>Write a program that prompts the user to enter the weight of a person in kilograms and outputs the</w:t>
      </w:r>
      <w:r>
        <w:rPr>
          <w:rFonts w:hint="default"/>
          <w:b/>
          <w:sz w:val="32"/>
          <w:szCs w:val="32"/>
          <w:lang w:val="en-US"/>
        </w:rPr>
        <w:t xml:space="preserve"> </w:t>
      </w:r>
      <w:r>
        <w:rPr>
          <w:rFonts w:hint="default"/>
          <w:b/>
          <w:sz w:val="32"/>
          <w:szCs w:val="32"/>
        </w:rPr>
        <w:t>equivalent weight in pounds. Output both the weights rounded to two decimal places. (Note that 1</w:t>
      </w:r>
    </w:p>
    <w:p w14:paraId="533DCE36">
      <w:pPr>
        <w:ind w:firstLine="0"/>
        <w:jc w:val="both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kilogram = 2.2 pounds.) Format your output with two decimal places.</w:t>
      </w:r>
    </w:p>
    <w:p w14:paraId="69A75995">
      <w:pPr>
        <w:ind w:firstLine="0"/>
        <w:jc w:val="center"/>
        <w:rPr>
          <w:rFonts w:asciiTheme="majorHAnsi" w:hAnsiTheme="majorHAnsi" w:cstheme="majorHAnsi"/>
          <w:b/>
          <w:color w:val="000000" w:themeColor="text1"/>
          <w:sz w:val="32"/>
          <w:szCs w:val="32"/>
          <w:u w:val="double"/>
          <w14:textFill>
            <w14:solidFill>
              <w14:schemeClr w14:val="tx1"/>
            </w14:solidFill>
          </w14:textFill>
        </w:rPr>
      </w:pPr>
    </w:p>
    <w:p w14:paraId="1043739E">
      <w:pPr>
        <w:ind w:firstLine="0"/>
        <w:jc w:val="center"/>
        <w:rPr>
          <w:rFonts w:asciiTheme="majorHAnsi" w:hAnsiTheme="majorHAnsi" w:cstheme="majorHAnsi"/>
          <w:b/>
          <w:color w:val="000000" w:themeColor="text1"/>
          <w:sz w:val="32"/>
          <w:szCs w:val="32"/>
          <w:u w:val="double"/>
          <w14:textFill>
            <w14:solidFill>
              <w14:schemeClr w14:val="tx1"/>
            </w14:solidFill>
          </w14:textFill>
        </w:rPr>
      </w:pPr>
    </w:p>
    <w:p w14:paraId="74661255">
      <w:pPr>
        <w:ind w:firstLine="0"/>
        <w:jc w:val="center"/>
        <w:rPr>
          <w:rFonts w:hint="default" w:asciiTheme="majorHAnsi" w:hAnsiTheme="majorHAnsi" w:cstheme="majorHAnsi"/>
          <w:b/>
          <w:color w:val="000000" w:themeColor="text1"/>
          <w:sz w:val="32"/>
          <w:szCs w:val="32"/>
          <w:u w:val="double"/>
          <w:lang w:val="zh-CN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32"/>
          <w:u w:val="double"/>
          <w14:textFill>
            <w14:solidFill>
              <w14:schemeClr w14:val="tx1"/>
            </w14:solidFill>
          </w14:textFill>
        </w:rPr>
        <w:t>Solution:</w:t>
      </w:r>
    </w:p>
    <w:p w14:paraId="6C18D472">
      <w:pPr>
        <w:ind w:firstLine="0"/>
        <w:jc w:val="both"/>
        <w:rPr>
          <w:rFonts w:hint="default"/>
          <w:b w:val="0"/>
          <w:bCs/>
          <w:sz w:val="28"/>
          <w:szCs w:val="28"/>
          <w:lang w:val="zh-CN"/>
        </w:rPr>
      </w:pPr>
      <w:r>
        <w:rPr>
          <w:rFonts w:hint="default"/>
          <w:b w:val="0"/>
          <w:bCs/>
          <w:sz w:val="28"/>
          <w:szCs w:val="28"/>
          <w:lang w:val="zh-CN"/>
        </w:rPr>
        <w:t>#include &lt;iostream&gt;</w:t>
      </w:r>
    </w:p>
    <w:p w14:paraId="0BD785A8">
      <w:pPr>
        <w:ind w:firstLine="0"/>
        <w:jc w:val="both"/>
        <w:rPr>
          <w:rFonts w:hint="default"/>
          <w:b w:val="0"/>
          <w:bCs/>
          <w:sz w:val="28"/>
          <w:szCs w:val="28"/>
          <w:lang w:val="zh-CN"/>
        </w:rPr>
      </w:pPr>
      <w:r>
        <w:rPr>
          <w:rFonts w:hint="default"/>
          <w:b w:val="0"/>
          <w:bCs/>
          <w:sz w:val="28"/>
          <w:szCs w:val="28"/>
          <w:lang w:val="zh-CN"/>
        </w:rPr>
        <w:t>#include &lt;cstdio&gt;</w:t>
      </w:r>
    </w:p>
    <w:p w14:paraId="56F50A00">
      <w:pPr>
        <w:ind w:firstLine="0"/>
        <w:jc w:val="both"/>
        <w:rPr>
          <w:rFonts w:hint="default"/>
          <w:b w:val="0"/>
          <w:bCs/>
          <w:sz w:val="28"/>
          <w:szCs w:val="28"/>
          <w:lang w:val="zh-CN"/>
        </w:rPr>
      </w:pPr>
    </w:p>
    <w:p w14:paraId="7AB3F824">
      <w:pPr>
        <w:ind w:firstLine="0"/>
        <w:jc w:val="both"/>
        <w:rPr>
          <w:rFonts w:hint="default"/>
          <w:b w:val="0"/>
          <w:bCs/>
          <w:sz w:val="28"/>
          <w:szCs w:val="28"/>
          <w:lang w:val="zh-CN"/>
        </w:rPr>
      </w:pPr>
      <w:r>
        <w:rPr>
          <w:rFonts w:hint="default"/>
          <w:b w:val="0"/>
          <w:bCs/>
          <w:sz w:val="28"/>
          <w:szCs w:val="28"/>
          <w:lang w:val="zh-CN"/>
        </w:rPr>
        <w:t>using namespace std;</w:t>
      </w:r>
    </w:p>
    <w:p w14:paraId="1CEFE98B">
      <w:pPr>
        <w:ind w:firstLine="0"/>
        <w:jc w:val="both"/>
        <w:rPr>
          <w:rFonts w:hint="default"/>
          <w:b w:val="0"/>
          <w:bCs/>
          <w:sz w:val="28"/>
          <w:szCs w:val="28"/>
          <w:lang w:val="zh-CN"/>
        </w:rPr>
      </w:pPr>
      <w:r>
        <w:rPr>
          <w:rFonts w:hint="default"/>
          <w:b w:val="0"/>
          <w:bCs/>
          <w:sz w:val="28"/>
          <w:szCs w:val="28"/>
          <w:lang w:val="zh-CN"/>
        </w:rPr>
        <w:t>int main(int argc, char *argv[]) {</w:t>
      </w:r>
    </w:p>
    <w:p w14:paraId="08A20DF8">
      <w:pPr>
        <w:ind w:firstLine="0"/>
        <w:jc w:val="both"/>
        <w:rPr>
          <w:rFonts w:hint="default"/>
          <w:b w:val="0"/>
          <w:bCs/>
          <w:sz w:val="28"/>
          <w:szCs w:val="28"/>
          <w:lang w:val="zh-CN"/>
        </w:rPr>
      </w:pPr>
      <w:r>
        <w:rPr>
          <w:rFonts w:hint="default"/>
          <w:b w:val="0"/>
          <w:bCs/>
          <w:sz w:val="28"/>
          <w:szCs w:val="28"/>
          <w:lang w:val="zh-CN"/>
        </w:rPr>
        <w:t xml:space="preserve">    double weightinkg = 0;</w:t>
      </w:r>
    </w:p>
    <w:p w14:paraId="3769DF76">
      <w:pPr>
        <w:ind w:firstLine="0"/>
        <w:jc w:val="both"/>
        <w:rPr>
          <w:rFonts w:hint="default"/>
          <w:b w:val="0"/>
          <w:bCs/>
          <w:sz w:val="28"/>
          <w:szCs w:val="28"/>
          <w:lang w:val="zh-CN"/>
        </w:rPr>
      </w:pPr>
      <w:r>
        <w:rPr>
          <w:rFonts w:hint="default"/>
          <w:b w:val="0"/>
          <w:bCs/>
          <w:sz w:val="28"/>
          <w:szCs w:val="28"/>
          <w:lang w:val="zh-CN"/>
        </w:rPr>
        <w:t xml:space="preserve">    //for Command-line argument mode</w:t>
      </w:r>
    </w:p>
    <w:p w14:paraId="3A8EBB63">
      <w:pPr>
        <w:ind w:firstLine="0"/>
        <w:jc w:val="both"/>
        <w:rPr>
          <w:rFonts w:hint="default"/>
          <w:b w:val="0"/>
          <w:bCs/>
          <w:sz w:val="28"/>
          <w:szCs w:val="28"/>
          <w:lang w:val="zh-CN"/>
        </w:rPr>
      </w:pPr>
      <w:r>
        <w:rPr>
          <w:rFonts w:hint="default"/>
          <w:b w:val="0"/>
          <w:bCs/>
          <w:sz w:val="28"/>
          <w:szCs w:val="28"/>
          <w:lang w:val="zh-CN"/>
        </w:rPr>
        <w:t xml:space="preserve">    if (argc &gt;= 2) {</w:t>
      </w:r>
    </w:p>
    <w:p w14:paraId="057168B4">
      <w:pPr>
        <w:ind w:firstLine="0"/>
        <w:jc w:val="both"/>
        <w:rPr>
          <w:rFonts w:hint="default"/>
          <w:b w:val="0"/>
          <w:bCs/>
          <w:sz w:val="28"/>
          <w:szCs w:val="28"/>
          <w:lang w:val="zh-CN"/>
        </w:rPr>
      </w:pPr>
      <w:r>
        <w:rPr>
          <w:rFonts w:hint="default"/>
          <w:b w:val="0"/>
          <w:bCs/>
          <w:sz w:val="28"/>
          <w:szCs w:val="28"/>
          <w:lang w:val="zh-CN"/>
        </w:rPr>
        <w:t xml:space="preserve">        weightinkg = stod(argv[1]);</w:t>
      </w:r>
    </w:p>
    <w:p w14:paraId="277AB38C">
      <w:pPr>
        <w:ind w:firstLine="0"/>
        <w:jc w:val="both"/>
        <w:rPr>
          <w:rFonts w:hint="default"/>
          <w:b w:val="0"/>
          <w:bCs/>
          <w:sz w:val="28"/>
          <w:szCs w:val="28"/>
          <w:lang w:val="zh-CN"/>
        </w:rPr>
      </w:pPr>
      <w:r>
        <w:rPr>
          <w:rFonts w:hint="default"/>
          <w:b w:val="0"/>
          <w:bCs/>
          <w:sz w:val="28"/>
          <w:szCs w:val="28"/>
          <w:lang w:val="zh-CN"/>
        </w:rPr>
        <w:t xml:space="preserve">    }</w:t>
      </w:r>
    </w:p>
    <w:p w14:paraId="4A4A7B60">
      <w:pPr>
        <w:ind w:firstLine="0"/>
        <w:jc w:val="both"/>
        <w:rPr>
          <w:rFonts w:hint="default"/>
          <w:b w:val="0"/>
          <w:bCs/>
          <w:sz w:val="28"/>
          <w:szCs w:val="28"/>
          <w:lang w:val="zh-CN"/>
        </w:rPr>
      </w:pPr>
      <w:r>
        <w:rPr>
          <w:rFonts w:hint="default"/>
          <w:b w:val="0"/>
          <w:bCs/>
          <w:sz w:val="28"/>
          <w:szCs w:val="28"/>
          <w:lang w:val="zh-CN"/>
        </w:rPr>
        <w:t xml:space="preserve">    //for Interactive input mode</w:t>
      </w:r>
    </w:p>
    <w:p w14:paraId="4EE57DA3">
      <w:pPr>
        <w:ind w:firstLine="0"/>
        <w:jc w:val="both"/>
        <w:rPr>
          <w:rFonts w:hint="default"/>
          <w:b w:val="0"/>
          <w:bCs/>
          <w:sz w:val="28"/>
          <w:szCs w:val="28"/>
          <w:lang w:val="zh-CN"/>
        </w:rPr>
      </w:pPr>
      <w:r>
        <w:rPr>
          <w:rFonts w:hint="default"/>
          <w:b w:val="0"/>
          <w:bCs/>
          <w:sz w:val="28"/>
          <w:szCs w:val="28"/>
          <w:lang w:val="zh-CN"/>
        </w:rPr>
        <w:t xml:space="preserve">    else {</w:t>
      </w:r>
    </w:p>
    <w:p w14:paraId="5E157FC7">
      <w:pPr>
        <w:ind w:firstLine="0"/>
        <w:jc w:val="both"/>
        <w:rPr>
          <w:rFonts w:hint="default"/>
          <w:b w:val="0"/>
          <w:bCs/>
          <w:sz w:val="28"/>
          <w:szCs w:val="28"/>
          <w:lang w:val="zh-CN"/>
        </w:rPr>
      </w:pPr>
      <w:r>
        <w:rPr>
          <w:rFonts w:hint="default"/>
          <w:b w:val="0"/>
          <w:bCs/>
          <w:sz w:val="28"/>
          <w:szCs w:val="28"/>
          <w:lang w:val="zh-CN"/>
        </w:rPr>
        <w:t xml:space="preserve">        cout &lt;&lt; "Enter your Weight in Kg: ";</w:t>
      </w:r>
    </w:p>
    <w:p w14:paraId="6FA0197F">
      <w:pPr>
        <w:ind w:firstLine="0"/>
        <w:jc w:val="both"/>
        <w:rPr>
          <w:rFonts w:hint="default"/>
          <w:b w:val="0"/>
          <w:bCs/>
          <w:sz w:val="28"/>
          <w:szCs w:val="28"/>
          <w:lang w:val="zh-CN"/>
        </w:rPr>
      </w:pPr>
      <w:r>
        <w:rPr>
          <w:rFonts w:hint="default"/>
          <w:b w:val="0"/>
          <w:bCs/>
          <w:sz w:val="28"/>
          <w:szCs w:val="28"/>
          <w:lang w:val="zh-CN"/>
        </w:rPr>
        <w:t xml:space="preserve">        cin &gt;&gt; weightinkg;</w:t>
      </w:r>
    </w:p>
    <w:p w14:paraId="060819F2">
      <w:pPr>
        <w:ind w:firstLine="0"/>
        <w:jc w:val="both"/>
        <w:rPr>
          <w:rFonts w:hint="default"/>
          <w:b w:val="0"/>
          <w:bCs/>
          <w:sz w:val="28"/>
          <w:szCs w:val="28"/>
          <w:lang w:val="zh-CN"/>
        </w:rPr>
      </w:pPr>
      <w:r>
        <w:rPr>
          <w:rFonts w:hint="default"/>
          <w:b w:val="0"/>
          <w:bCs/>
          <w:sz w:val="28"/>
          <w:szCs w:val="28"/>
          <w:lang w:val="zh-CN"/>
        </w:rPr>
        <w:t xml:space="preserve">    }</w:t>
      </w:r>
    </w:p>
    <w:p w14:paraId="09CAFA24">
      <w:pPr>
        <w:ind w:firstLine="0"/>
        <w:jc w:val="both"/>
        <w:rPr>
          <w:rFonts w:hint="default"/>
          <w:b w:val="0"/>
          <w:bCs/>
          <w:sz w:val="28"/>
          <w:szCs w:val="28"/>
          <w:lang w:val="zh-CN"/>
        </w:rPr>
      </w:pPr>
    </w:p>
    <w:p w14:paraId="46E5220D">
      <w:pPr>
        <w:ind w:firstLine="0"/>
        <w:jc w:val="both"/>
        <w:rPr>
          <w:rFonts w:hint="default"/>
          <w:b w:val="0"/>
          <w:bCs/>
          <w:sz w:val="28"/>
          <w:szCs w:val="28"/>
          <w:lang w:val="zh-CN"/>
        </w:rPr>
      </w:pPr>
      <w:r>
        <w:rPr>
          <w:rFonts w:hint="default"/>
          <w:b w:val="0"/>
          <w:bCs/>
          <w:sz w:val="28"/>
          <w:szCs w:val="28"/>
          <w:lang w:val="zh-CN"/>
        </w:rPr>
        <w:t xml:space="preserve">    //Validating weight</w:t>
      </w:r>
    </w:p>
    <w:p w14:paraId="06EA9270">
      <w:pPr>
        <w:ind w:firstLine="0"/>
        <w:jc w:val="both"/>
        <w:rPr>
          <w:rFonts w:hint="default"/>
          <w:b w:val="0"/>
          <w:bCs/>
          <w:sz w:val="28"/>
          <w:szCs w:val="28"/>
          <w:lang w:val="zh-CN"/>
        </w:rPr>
      </w:pPr>
      <w:r>
        <w:rPr>
          <w:rFonts w:hint="default"/>
          <w:b w:val="0"/>
          <w:bCs/>
          <w:sz w:val="28"/>
          <w:szCs w:val="28"/>
          <w:lang w:val="zh-CN"/>
        </w:rPr>
        <w:t xml:space="preserve">    if (weightinkg &lt;= 0) {</w:t>
      </w:r>
    </w:p>
    <w:p w14:paraId="31FF384D">
      <w:pPr>
        <w:ind w:firstLine="0"/>
        <w:jc w:val="both"/>
        <w:rPr>
          <w:rFonts w:hint="default"/>
          <w:b w:val="0"/>
          <w:bCs/>
          <w:sz w:val="28"/>
          <w:szCs w:val="28"/>
          <w:lang w:val="zh-CN"/>
        </w:rPr>
      </w:pPr>
      <w:r>
        <w:rPr>
          <w:rFonts w:hint="default"/>
          <w:b w:val="0"/>
          <w:bCs/>
          <w:sz w:val="28"/>
          <w:szCs w:val="28"/>
          <w:lang w:val="zh-CN"/>
        </w:rPr>
        <w:t xml:space="preserve">        printf("Please input a valid positive weight!\n");</w:t>
      </w:r>
    </w:p>
    <w:p w14:paraId="2AA2C861">
      <w:pPr>
        <w:ind w:firstLine="0"/>
        <w:jc w:val="both"/>
        <w:rPr>
          <w:rFonts w:hint="default"/>
          <w:b w:val="0"/>
          <w:bCs/>
          <w:sz w:val="28"/>
          <w:szCs w:val="28"/>
          <w:lang w:val="zh-CN"/>
        </w:rPr>
      </w:pPr>
      <w:r>
        <w:rPr>
          <w:rFonts w:hint="default"/>
          <w:b w:val="0"/>
          <w:bCs/>
          <w:sz w:val="28"/>
          <w:szCs w:val="28"/>
          <w:lang w:val="zh-CN"/>
        </w:rPr>
        <w:t xml:space="preserve">        return 1;</w:t>
      </w:r>
    </w:p>
    <w:p w14:paraId="28083153">
      <w:pPr>
        <w:ind w:firstLine="0"/>
        <w:jc w:val="both"/>
        <w:rPr>
          <w:rFonts w:hint="default"/>
          <w:b w:val="0"/>
          <w:bCs/>
          <w:sz w:val="28"/>
          <w:szCs w:val="28"/>
          <w:lang w:val="zh-CN"/>
        </w:rPr>
      </w:pPr>
      <w:r>
        <w:rPr>
          <w:rFonts w:hint="default"/>
          <w:b w:val="0"/>
          <w:bCs/>
          <w:sz w:val="28"/>
          <w:szCs w:val="28"/>
          <w:lang w:val="zh-CN"/>
        </w:rPr>
        <w:t xml:space="preserve">    }</w:t>
      </w:r>
    </w:p>
    <w:p w14:paraId="59FEC13E">
      <w:pPr>
        <w:ind w:firstLine="0"/>
        <w:jc w:val="both"/>
        <w:rPr>
          <w:rFonts w:hint="default"/>
          <w:b w:val="0"/>
          <w:bCs/>
          <w:sz w:val="28"/>
          <w:szCs w:val="28"/>
          <w:lang w:val="zh-CN"/>
        </w:rPr>
      </w:pPr>
    </w:p>
    <w:p w14:paraId="42A23199">
      <w:pPr>
        <w:ind w:firstLine="0"/>
        <w:jc w:val="both"/>
        <w:rPr>
          <w:rFonts w:hint="default"/>
          <w:b w:val="0"/>
          <w:bCs/>
          <w:sz w:val="28"/>
          <w:szCs w:val="28"/>
          <w:lang w:val="zh-CN"/>
        </w:rPr>
      </w:pPr>
      <w:r>
        <w:rPr>
          <w:rFonts w:hint="default"/>
          <w:b w:val="0"/>
          <w:bCs/>
          <w:sz w:val="28"/>
          <w:szCs w:val="28"/>
          <w:lang w:val="zh-CN"/>
        </w:rPr>
        <w:t xml:space="preserve">    double ConversionFactor = 2.20462;</w:t>
      </w:r>
    </w:p>
    <w:p w14:paraId="7D800428">
      <w:pPr>
        <w:ind w:firstLine="0"/>
        <w:jc w:val="both"/>
        <w:rPr>
          <w:rFonts w:hint="default"/>
          <w:b w:val="0"/>
          <w:bCs/>
          <w:sz w:val="28"/>
          <w:szCs w:val="28"/>
          <w:lang w:val="zh-CN"/>
        </w:rPr>
      </w:pPr>
      <w:r>
        <w:rPr>
          <w:rFonts w:hint="default"/>
          <w:b w:val="0"/>
          <w:bCs/>
          <w:sz w:val="28"/>
          <w:szCs w:val="28"/>
          <w:lang w:val="zh-CN"/>
        </w:rPr>
        <w:t xml:space="preserve">    double weightinpound = weightinkg * ConversionFactor;</w:t>
      </w:r>
    </w:p>
    <w:p w14:paraId="54A83A65">
      <w:pPr>
        <w:ind w:firstLine="0"/>
        <w:jc w:val="both"/>
        <w:rPr>
          <w:rFonts w:hint="default"/>
          <w:b w:val="0"/>
          <w:bCs/>
          <w:sz w:val="28"/>
          <w:szCs w:val="28"/>
          <w:lang w:val="zh-CN"/>
        </w:rPr>
      </w:pPr>
      <w:r>
        <w:rPr>
          <w:rFonts w:hint="default"/>
          <w:b w:val="0"/>
          <w:bCs/>
          <w:sz w:val="28"/>
          <w:szCs w:val="28"/>
          <w:lang w:val="zh-CN"/>
        </w:rPr>
        <w:t xml:space="preserve">    //Output upto 2 decimal places</w:t>
      </w:r>
    </w:p>
    <w:p w14:paraId="4CC22A51">
      <w:pPr>
        <w:ind w:firstLine="0"/>
        <w:jc w:val="both"/>
        <w:rPr>
          <w:rFonts w:hint="default"/>
          <w:b w:val="0"/>
          <w:bCs/>
          <w:sz w:val="28"/>
          <w:szCs w:val="28"/>
          <w:lang w:val="zh-CN"/>
        </w:rPr>
      </w:pPr>
      <w:r>
        <w:rPr>
          <w:rFonts w:hint="default"/>
          <w:b w:val="0"/>
          <w:bCs/>
          <w:sz w:val="28"/>
          <w:szCs w:val="28"/>
          <w:lang w:val="zh-CN"/>
        </w:rPr>
        <w:t xml:space="preserve">    printf("The weight %.2f kg is equivalent to %.2f lbs.\n", weightinkg, weightinpound);</w:t>
      </w:r>
    </w:p>
    <w:p w14:paraId="7CAC7F1A">
      <w:pPr>
        <w:ind w:firstLine="0"/>
        <w:jc w:val="both"/>
        <w:rPr>
          <w:rFonts w:hint="default"/>
          <w:b w:val="0"/>
          <w:bCs/>
          <w:sz w:val="28"/>
          <w:szCs w:val="28"/>
          <w:lang w:val="zh-CN"/>
        </w:rPr>
      </w:pPr>
    </w:p>
    <w:p w14:paraId="24819C3A">
      <w:pPr>
        <w:ind w:firstLine="0"/>
        <w:jc w:val="both"/>
        <w:rPr>
          <w:rFonts w:hint="default"/>
          <w:b w:val="0"/>
          <w:bCs/>
          <w:sz w:val="28"/>
          <w:szCs w:val="28"/>
          <w:lang w:val="zh-CN"/>
        </w:rPr>
      </w:pPr>
      <w:r>
        <w:rPr>
          <w:rFonts w:hint="default"/>
          <w:b w:val="0"/>
          <w:bCs/>
          <w:sz w:val="28"/>
          <w:szCs w:val="28"/>
          <w:lang w:val="zh-CN"/>
        </w:rPr>
        <w:t xml:space="preserve">    return 0;</w:t>
      </w:r>
    </w:p>
    <w:p w14:paraId="34FBFBB6">
      <w:pPr>
        <w:ind w:firstLine="0"/>
        <w:jc w:val="both"/>
        <w:rPr>
          <w:rFonts w:hint="default"/>
          <w:b w:val="0"/>
          <w:bCs/>
          <w:sz w:val="28"/>
          <w:szCs w:val="28"/>
          <w:lang w:val="zh-CN"/>
        </w:rPr>
      </w:pPr>
      <w:r>
        <w:rPr>
          <w:rFonts w:hint="default"/>
          <w:b w:val="0"/>
          <w:bCs/>
          <w:sz w:val="28"/>
          <w:szCs w:val="28"/>
          <w:lang w:val="zh-CN"/>
        </w:rPr>
        <w:t>}</w:t>
      </w:r>
    </w:p>
    <w:p w14:paraId="7B50FFAF">
      <w:pPr>
        <w:ind w:firstLine="0"/>
        <w:jc w:val="both"/>
        <w:rPr>
          <w:rFonts w:hint="default"/>
          <w:b w:val="0"/>
          <w:bCs/>
          <w:sz w:val="28"/>
          <w:szCs w:val="28"/>
          <w:lang w:val="zh-CN"/>
        </w:rPr>
      </w:pPr>
    </w:p>
    <w:p w14:paraId="7036552E">
      <w:pPr>
        <w:ind w:firstLine="0"/>
        <w:jc w:val="both"/>
        <w:rPr>
          <w:rFonts w:hint="default"/>
          <w:b w:val="0"/>
          <w:bCs/>
          <w:sz w:val="28"/>
          <w:szCs w:val="28"/>
          <w:lang w:val="zh-CN"/>
        </w:rPr>
      </w:pPr>
    </w:p>
    <w:p w14:paraId="05C724C7">
      <w:pPr>
        <w:ind w:firstLine="0"/>
        <w:jc w:val="center"/>
        <w:rPr>
          <w:rFonts w:asciiTheme="majorHAnsi" w:hAnsiTheme="majorHAnsi" w:cstheme="majorHAnsi"/>
          <w:b/>
          <w:color w:val="000000" w:themeColor="text1"/>
          <w:sz w:val="32"/>
          <w:szCs w:val="32"/>
          <w:u w:val="double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 w:cstheme="majorHAnsi"/>
          <w:b/>
          <w:color w:val="000000" w:themeColor="text1"/>
          <w:sz w:val="32"/>
          <w:szCs w:val="32"/>
          <w:u w:val="double"/>
          <w:lang w:val="en-US"/>
          <w14:textFill>
            <w14:solidFill>
              <w14:schemeClr w14:val="tx1"/>
            </w14:solidFill>
          </w14:textFill>
        </w:rPr>
        <w:t>Result</w:t>
      </w:r>
      <w:r>
        <w:rPr>
          <w:rFonts w:asciiTheme="majorHAnsi" w:hAnsiTheme="majorHAnsi" w:cstheme="majorHAnsi"/>
          <w:b/>
          <w:color w:val="000000" w:themeColor="text1"/>
          <w:sz w:val="32"/>
          <w:szCs w:val="32"/>
          <w:u w:val="double"/>
          <w14:textFill>
            <w14:solidFill>
              <w14:schemeClr w14:val="tx1"/>
            </w14:solidFill>
          </w14:textFill>
        </w:rPr>
        <w:t>:</w:t>
      </w:r>
    </w:p>
    <w:p w14:paraId="106A9B73">
      <w:pPr>
        <w:ind w:firstLine="0"/>
        <w:jc w:val="both"/>
      </w:pPr>
      <w:r>
        <w:drawing>
          <wp:inline distT="0" distB="0" distL="114300" distR="114300">
            <wp:extent cx="5936615" cy="3343910"/>
            <wp:effectExtent l="0" t="0" r="698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7398A">
      <w:pPr>
        <w:ind w:firstLine="0"/>
        <w:jc w:val="both"/>
      </w:pPr>
      <w:r>
        <w:drawing>
          <wp:inline distT="0" distB="0" distL="114300" distR="114300">
            <wp:extent cx="5936615" cy="3343910"/>
            <wp:effectExtent l="0" t="0" r="698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92228">
      <w:pPr>
        <w:ind w:firstLine="0"/>
        <w:jc w:val="both"/>
      </w:pPr>
    </w:p>
    <w:p w14:paraId="7ADE6157">
      <w:pPr>
        <w:ind w:firstLine="0"/>
        <w:jc w:val="both"/>
      </w:pPr>
    </w:p>
    <w:p w14:paraId="76EE53C4">
      <w:pPr>
        <w:ind w:firstLine="0"/>
        <w:jc w:val="both"/>
      </w:pPr>
    </w:p>
    <w:p w14:paraId="085A1AE5">
      <w:pPr>
        <w:ind w:firstLine="0"/>
        <w:jc w:val="center"/>
        <w:rPr>
          <w:rFonts w:hint="default"/>
          <w:b/>
          <w:color w:val="000000" w:themeColor="text1"/>
          <w:sz w:val="48"/>
          <w:szCs w:val="48"/>
          <w:u w:val="double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48"/>
          <w:szCs w:val="48"/>
          <w:u w:val="double"/>
          <w14:textFill>
            <w14:solidFill>
              <w14:schemeClr w14:val="tx1"/>
            </w14:solidFill>
          </w14:textFill>
        </w:rPr>
        <w:t>QUESTION NO.</w:t>
      </w:r>
      <w:r>
        <w:rPr>
          <w:rFonts w:hint="default"/>
          <w:b/>
          <w:color w:val="000000" w:themeColor="text1"/>
          <w:sz w:val="48"/>
          <w:szCs w:val="48"/>
          <w:u w:val="double"/>
          <w:lang w:val="en-US"/>
          <w14:textFill>
            <w14:solidFill>
              <w14:schemeClr w14:val="tx1"/>
            </w14:solidFill>
          </w14:textFill>
        </w:rPr>
        <w:t>5</w:t>
      </w:r>
    </w:p>
    <w:p w14:paraId="01B0E5F0">
      <w:pPr>
        <w:ind w:firstLine="0"/>
        <w:jc w:val="both"/>
        <w:rPr>
          <w:rFonts w:hint="default"/>
          <w:b/>
          <w:sz w:val="32"/>
          <w:szCs w:val="32"/>
        </w:rPr>
      </w:pPr>
      <w:r>
        <w:rPr>
          <w:b/>
          <w:sz w:val="32"/>
          <w:szCs w:val="32"/>
        </w:rPr>
        <w:t>Q</w:t>
      </w:r>
      <w:r>
        <w:rPr>
          <w:rFonts w:hint="default"/>
          <w:b/>
          <w:sz w:val="32"/>
          <w:szCs w:val="32"/>
          <w:lang w:val="en-US"/>
        </w:rPr>
        <w:t>5</w:t>
      </w:r>
      <w:r>
        <w:rPr>
          <w:b/>
          <w:sz w:val="32"/>
          <w:szCs w:val="32"/>
        </w:rPr>
        <w:t>:</w:t>
      </w:r>
      <w:r>
        <w:rPr>
          <w:rFonts w:hint="default"/>
          <w:b/>
          <w:sz w:val="32"/>
          <w:szCs w:val="32"/>
        </w:rPr>
        <w:t>A movie in a local theater is in great demand. To help a local charity, the theater owner has decided to</w:t>
      </w:r>
    </w:p>
    <w:p w14:paraId="428B8CD2">
      <w:pPr>
        <w:ind w:firstLine="0"/>
        <w:jc w:val="both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donate to the charity a portion of the gross amount generated from the movie. This example designs and</w:t>
      </w:r>
    </w:p>
    <w:p w14:paraId="46372278">
      <w:pPr>
        <w:ind w:firstLine="0"/>
        <w:jc w:val="both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implements a program that prompts the user to input the movie name, adult ticket price, child ticket price,</w:t>
      </w:r>
    </w:p>
    <w:p w14:paraId="62B43FB1">
      <w:pPr>
        <w:ind w:firstLine="0"/>
        <w:jc w:val="both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number of adult tickets sold, number of child tickets sold, and percentage of the gross amount to be</w:t>
      </w:r>
    </w:p>
    <w:p w14:paraId="6BF7ED62">
      <w:pPr>
        <w:ind w:firstLine="0"/>
        <w:jc w:val="both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donated to the charity. The output of the program is as follows.</w:t>
      </w:r>
    </w:p>
    <w:p w14:paraId="6FB0AD7F">
      <w:pPr>
        <w:ind w:firstLine="0"/>
        <w:jc w:val="both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-*-*-*-*-*-*-*-*-*-*-*-*-*-*-*-*-*-*-*-*-*-*-*-*-*-*-*-*</w:t>
      </w:r>
    </w:p>
    <w:p w14:paraId="738D6ACF">
      <w:pPr>
        <w:ind w:firstLine="0"/>
        <w:jc w:val="both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Movie Name: .................................... Journey to Mars</w:t>
      </w:r>
    </w:p>
    <w:p w14:paraId="6EF192B7">
      <w:pPr>
        <w:ind w:firstLine="0"/>
        <w:jc w:val="both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Number of Tickets Sold: .......................... 2650</w:t>
      </w:r>
    </w:p>
    <w:p w14:paraId="79AB98C7">
      <w:pPr>
        <w:ind w:firstLine="0"/>
        <w:jc w:val="both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Gross Amount: ......................................... $ 9150.00</w:t>
      </w:r>
    </w:p>
    <w:p w14:paraId="4FAFE0C0">
      <w:pPr>
        <w:ind w:firstLine="0"/>
        <w:jc w:val="both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Percentage of Gross Amount Donated: 10.00%</w:t>
      </w:r>
    </w:p>
    <w:p w14:paraId="3A7DA9EA">
      <w:pPr>
        <w:ind w:firstLine="0"/>
        <w:jc w:val="both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Amount Donated: ................................... $ 915.00</w:t>
      </w:r>
    </w:p>
    <w:p w14:paraId="15B63F9F">
      <w:pPr>
        <w:ind w:firstLine="0"/>
        <w:jc w:val="both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Net Sale: ................................................... $ 8235.00</w:t>
      </w:r>
    </w:p>
    <w:p w14:paraId="187D4A13">
      <w:pPr>
        <w:ind w:firstLine="0"/>
        <w:jc w:val="both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Note that the strings, such as "Movie Name:" , in the first column are left-justified, the numbers in the</w:t>
      </w:r>
    </w:p>
    <w:p w14:paraId="5D6F9BE4">
      <w:pPr>
        <w:ind w:firstLine="0"/>
        <w:jc w:val="both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right column are right-justified, and the decimal numbers are output with two decimal places.</w:t>
      </w:r>
    </w:p>
    <w:p w14:paraId="3452E097">
      <w:pPr>
        <w:ind w:firstLine="0"/>
        <w:jc w:val="both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Input: The input to the program consists of the movie name, adult ticket price, child ticket price, number</w:t>
      </w:r>
    </w:p>
    <w:p w14:paraId="405C3E39">
      <w:pPr>
        <w:ind w:firstLine="0"/>
        <w:jc w:val="both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of adult tickets sold, number of child tickets sold, and percentage of the gross amount to be donated to the</w:t>
      </w:r>
    </w:p>
    <w:p w14:paraId="062CA98B">
      <w:pPr>
        <w:ind w:firstLine="0"/>
        <w:jc w:val="both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charity.</w:t>
      </w:r>
    </w:p>
    <w:p w14:paraId="035A783E">
      <w:pPr>
        <w:ind w:firstLine="0"/>
        <w:jc w:val="both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Output: The output is as shown above.</w:t>
      </w:r>
    </w:p>
    <w:p w14:paraId="4F87349C">
      <w:pPr>
        <w:ind w:firstLine="0"/>
        <w:jc w:val="center"/>
      </w:pPr>
      <w:r>
        <w:rPr>
          <w:rFonts w:asciiTheme="majorHAnsi" w:hAnsiTheme="majorHAnsi" w:cstheme="majorHAnsi"/>
          <w:b/>
          <w:color w:val="000000" w:themeColor="text1"/>
          <w:sz w:val="32"/>
          <w:szCs w:val="32"/>
          <w:u w:val="double"/>
          <w14:textFill>
            <w14:solidFill>
              <w14:schemeClr w14:val="tx1"/>
            </w14:solidFill>
          </w14:textFill>
        </w:rPr>
        <w:t>Solution:</w:t>
      </w:r>
    </w:p>
    <w:p w14:paraId="0298B03D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#include &lt;iostream&gt;</w:t>
      </w:r>
    </w:p>
    <w:p w14:paraId="6DD21210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#include &lt;iomanip&gt;</w:t>
      </w:r>
    </w:p>
    <w:p w14:paraId="6D06B86C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using namespace std;</w:t>
      </w:r>
    </w:p>
    <w:p w14:paraId="08E550A6">
      <w:pPr>
        <w:ind w:firstLine="0"/>
        <w:jc w:val="both"/>
        <w:rPr>
          <w:rFonts w:hint="default"/>
          <w:b w:val="0"/>
          <w:bCs/>
          <w:sz w:val="28"/>
          <w:szCs w:val="28"/>
        </w:rPr>
      </w:pPr>
    </w:p>
    <w:p w14:paraId="49A6F4A6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int main(int argc, char* argv[]) {</w:t>
      </w:r>
    </w:p>
    <w:p w14:paraId="2128CB57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// Variables</w:t>
      </w:r>
    </w:p>
    <w:p w14:paraId="526982D4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string movieName;</w:t>
      </w:r>
    </w:p>
    <w:p w14:paraId="72D49422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double adultTicketPrice, childTicketPrice;</w:t>
      </w:r>
    </w:p>
    <w:p w14:paraId="3C58D1D3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int numAdultTicketsSold, numChildTicketsSold;</w:t>
      </w:r>
    </w:p>
    <w:p w14:paraId="2C24BC97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double donationPercentage;</w:t>
      </w:r>
    </w:p>
    <w:p w14:paraId="797441FE">
      <w:pPr>
        <w:ind w:firstLine="0"/>
        <w:jc w:val="both"/>
        <w:rPr>
          <w:rFonts w:hint="default"/>
          <w:b w:val="0"/>
          <w:bCs/>
          <w:sz w:val="28"/>
          <w:szCs w:val="28"/>
        </w:rPr>
      </w:pPr>
    </w:p>
    <w:p w14:paraId="444D2852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if (argc == 7) {</w:t>
      </w:r>
    </w:p>
    <w:p w14:paraId="57532383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// Command-line argument mode</w:t>
      </w:r>
    </w:p>
    <w:p w14:paraId="6181360F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movieName = argv[1]; </w:t>
      </w:r>
    </w:p>
    <w:p w14:paraId="680EA887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adultTicketPrice = atof(argv[2]);</w:t>
      </w:r>
    </w:p>
    <w:p w14:paraId="44D6F902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childTicketPrice = atof(argv[3]);</w:t>
      </w:r>
    </w:p>
    <w:p w14:paraId="71B28439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numAdultTicketsSold = atoi(argv[4]);</w:t>
      </w:r>
    </w:p>
    <w:p w14:paraId="17578DCF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numChildTicketsSold = atoi(argv[5]);</w:t>
      </w:r>
    </w:p>
    <w:p w14:paraId="1F84228C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donationPercentage = atof(argv[6]);</w:t>
      </w:r>
    </w:p>
    <w:p w14:paraId="2A1B8B47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} else if (argc &gt; 7) {</w:t>
      </w:r>
    </w:p>
    <w:p w14:paraId="3C065A38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movieName = argv[1];</w:t>
      </w:r>
    </w:p>
    <w:p w14:paraId="40CF50EB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for (int i = 2; i &lt; argc - 5; ++i) {</w:t>
      </w:r>
    </w:p>
    <w:p w14:paraId="3E2A9580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movieName += " " + string(argv[i]);</w:t>
      </w:r>
    </w:p>
    <w:p w14:paraId="21313370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}</w:t>
      </w:r>
    </w:p>
    <w:p w14:paraId="31E4C0EE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adultTicketPrice = atof(argv[argc - 5]);</w:t>
      </w:r>
    </w:p>
    <w:p w14:paraId="7271A5BD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childTicketPrice = atof(argv[argc - 4]);</w:t>
      </w:r>
    </w:p>
    <w:p w14:paraId="6588AE6C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numAdultTicketsSold = atoi(argv[argc - 3]);</w:t>
      </w:r>
    </w:p>
    <w:p w14:paraId="19E48C26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numChildTicketsSold = atoi(argv[argc - 2]);</w:t>
      </w:r>
    </w:p>
    <w:p w14:paraId="1D05E541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donationPercentage = atof(argv[argc - 1]);</w:t>
      </w:r>
    </w:p>
    <w:p w14:paraId="0514EABF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} else {</w:t>
      </w:r>
    </w:p>
    <w:p w14:paraId="03E4F7CC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// Interactive input mode</w:t>
      </w:r>
    </w:p>
    <w:p w14:paraId="6BDBEC60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cout &lt;&lt; "Enter Movie Name: ";</w:t>
      </w:r>
    </w:p>
    <w:p w14:paraId="63823323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getline(cin, movieName);</w:t>
      </w:r>
    </w:p>
    <w:p w14:paraId="70A9A64C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cout &lt;&lt; "Enter Adult Ticket Price: ";</w:t>
      </w:r>
    </w:p>
    <w:p w14:paraId="5DE5A182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cin &gt;&gt; adultTicketPrice;</w:t>
      </w:r>
    </w:p>
    <w:p w14:paraId="69F7629C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cout &lt;&lt; "Enter Child Ticket Price: ";</w:t>
      </w:r>
    </w:p>
    <w:p w14:paraId="3D4F4325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cin &gt;&gt; childTicketPrice;</w:t>
      </w:r>
    </w:p>
    <w:p w14:paraId="17356674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cout &lt;&lt; "Enter Number of Adult Tickets Sold: ";</w:t>
      </w:r>
    </w:p>
    <w:p w14:paraId="5F5714A2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cin &gt;&gt; numAdultTicketsSold;</w:t>
      </w:r>
    </w:p>
    <w:p w14:paraId="7D1D7BB6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cout &lt;&lt; "Enter Number of Child Tickets Sold: ";</w:t>
      </w:r>
    </w:p>
    <w:p w14:paraId="4B245F64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cin &gt;&gt; numChildTicketsSold;</w:t>
      </w:r>
    </w:p>
    <w:p w14:paraId="28FDAC9B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cout &lt;&lt; "Enter Percentage of Gross Amount to Donate: ";</w:t>
      </w:r>
    </w:p>
    <w:p w14:paraId="5FB43E16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cin &gt;&gt; donationPercentage;</w:t>
      </w:r>
    </w:p>
    <w:p w14:paraId="734BF38D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}</w:t>
      </w:r>
    </w:p>
    <w:p w14:paraId="18409A73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// Calculations</w:t>
      </w:r>
    </w:p>
    <w:p w14:paraId="53D5987A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int totalTicketsSold = numAdultTicketsSold + numChildTicketsSold;</w:t>
      </w:r>
    </w:p>
    <w:p w14:paraId="3239A523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double grossAmount = (adultTicketPrice * numAdultTicketsSold) + (childTicketPrice * numChildTicketsSold);</w:t>
      </w:r>
    </w:p>
    <w:p w14:paraId="6A8DBA8E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double amountDonated = (grossAmount * donationPercentage) / 100;</w:t>
      </w:r>
    </w:p>
    <w:p w14:paraId="4AA2E8B0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double netSale = grossAmount - amountDonated;</w:t>
      </w:r>
    </w:p>
    <w:p w14:paraId="424A6C9D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// Output</w:t>
      </w:r>
    </w:p>
    <w:p w14:paraId="383F40F8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cout </w:t>
      </w:r>
      <w:r>
        <w:rPr>
          <w:rFonts w:hint="default"/>
          <w:b w:val="0"/>
          <w:bCs/>
          <w:sz w:val="28"/>
          <w:szCs w:val="28"/>
          <w:lang w:val="en-US"/>
        </w:rPr>
        <w:t>&lt;&lt;endl</w:t>
      </w:r>
      <w:r>
        <w:rPr>
          <w:rFonts w:hint="default"/>
          <w:b w:val="0"/>
          <w:bCs/>
          <w:sz w:val="28"/>
          <w:szCs w:val="28"/>
        </w:rPr>
        <w:t>&lt;&lt; "-*-*-*-*-*-*-*-*-*-*-*-*-*-*-*-*-*-*-*-*-*-*-*-*-*-*-*-*" &lt;&lt; endl;</w:t>
      </w:r>
    </w:p>
    <w:p w14:paraId="703BB3E7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cout &lt;&lt; left &lt;&lt; setw(30) &lt;&lt; "Movie Name:" &lt;&lt; setw(30) &lt;&lt; movieName &lt;&lt; endl;</w:t>
      </w:r>
    </w:p>
    <w:p w14:paraId="17CC7CE9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cout &lt;&lt; left &lt;&lt; setw(30) &lt;&lt; "Number of Tickets Sold:" &lt;&lt; setw(20) &lt;&lt; totalTicketsSold &lt;&lt; endl;</w:t>
      </w:r>
    </w:p>
    <w:p w14:paraId="3AC5914E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cout &lt;&lt; left &lt;&lt; setw(30) &lt;&lt; "Gross Amount:" &lt;&lt; "$" &lt;&lt; right &lt;&lt; setw(15) &lt;&lt; fixed &lt;&lt; setprecision(2) &lt;&lt; grossAmount &lt;&lt; endl;</w:t>
      </w:r>
    </w:p>
    <w:p w14:paraId="2356A92E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cout &lt;&lt; left &lt;&lt; setw(30) &lt;&lt; "Percentage of Gross Amount Donated:" &lt;&lt; right &lt;&lt; setw(15) &lt;&lt; fixed &lt;&lt; setprecision(2) &lt;&lt; donationPercentage &lt;&lt; "%" &lt;&lt; endl;</w:t>
      </w:r>
    </w:p>
    <w:p w14:paraId="6328A641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cout &lt;&lt; left &lt;&lt; setw(30) &lt;&lt; "Amount Donated:" &lt;&lt; "$" &lt;&lt; right &lt;&lt; setw(15) &lt;&lt; fixed &lt;&lt; setprecision(2) &lt;&lt; amountDonated &lt;&lt; endl;</w:t>
      </w:r>
    </w:p>
    <w:p w14:paraId="355EF643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cout &lt;&lt; left &lt;&lt; setw(30) &lt;&lt; "Net Sale:" &lt;&lt; "$" &lt;&lt; right &lt;&lt; setw(15) &lt;&lt; fixed &lt;&lt; setprecision(2) &lt;&lt; netSale &lt;&lt; endl;</w:t>
      </w:r>
    </w:p>
    <w:p w14:paraId="630CB550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return 0;</w:t>
      </w:r>
    </w:p>
    <w:p w14:paraId="59B2B18B">
      <w:pPr>
        <w:ind w:firstLine="0"/>
        <w:jc w:val="both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}</w:t>
      </w:r>
    </w:p>
    <w:p w14:paraId="1CC18679">
      <w:pPr>
        <w:ind w:firstLine="0"/>
        <w:jc w:val="both"/>
        <w:rPr>
          <w:rFonts w:hint="default"/>
          <w:b w:val="0"/>
          <w:bCs/>
          <w:sz w:val="28"/>
          <w:szCs w:val="28"/>
        </w:rPr>
      </w:pPr>
    </w:p>
    <w:p w14:paraId="55D76EE3">
      <w:pPr>
        <w:ind w:firstLine="0"/>
        <w:jc w:val="center"/>
        <w:rPr>
          <w:rFonts w:asciiTheme="majorHAnsi" w:hAnsiTheme="majorHAnsi" w:cstheme="majorHAnsi"/>
          <w:b/>
          <w:color w:val="000000" w:themeColor="text1"/>
          <w:sz w:val="32"/>
          <w:szCs w:val="32"/>
          <w:u w:val="double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 w:cstheme="majorHAnsi"/>
          <w:b/>
          <w:color w:val="000000" w:themeColor="text1"/>
          <w:sz w:val="32"/>
          <w:szCs w:val="32"/>
          <w:u w:val="double"/>
          <w:lang w:val="en-US"/>
          <w14:textFill>
            <w14:solidFill>
              <w14:schemeClr w14:val="tx1"/>
            </w14:solidFill>
          </w14:textFill>
        </w:rPr>
        <w:t>Result</w:t>
      </w:r>
      <w:r>
        <w:rPr>
          <w:rFonts w:asciiTheme="majorHAnsi" w:hAnsiTheme="majorHAnsi" w:cstheme="majorHAnsi"/>
          <w:b/>
          <w:color w:val="000000" w:themeColor="text1"/>
          <w:sz w:val="32"/>
          <w:szCs w:val="32"/>
          <w:u w:val="double"/>
          <w14:textFill>
            <w14:solidFill>
              <w14:schemeClr w14:val="tx1"/>
            </w14:solidFill>
          </w14:textFill>
        </w:rPr>
        <w:t>:</w:t>
      </w:r>
    </w:p>
    <w:p w14:paraId="779DF924">
      <w:pPr>
        <w:ind w:firstLine="0"/>
        <w:jc w:val="center"/>
      </w:pPr>
      <w:r>
        <w:drawing>
          <wp:inline distT="0" distB="0" distL="114300" distR="114300">
            <wp:extent cx="5936615" cy="3343910"/>
            <wp:effectExtent l="0" t="0" r="6985" b="889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D75E2">
      <w:pPr>
        <w:ind w:firstLine="0"/>
        <w:jc w:val="center"/>
        <w:rPr>
          <w:rFonts w:hint="default"/>
        </w:rPr>
      </w:pPr>
      <w:r>
        <w:drawing>
          <wp:inline distT="0" distB="0" distL="114300" distR="114300">
            <wp:extent cx="5936615" cy="3343910"/>
            <wp:effectExtent l="0" t="0" r="6985" b="889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86345">
      <w:pPr>
        <w:ind w:firstLine="0"/>
        <w:jc w:val="center"/>
        <w:rPr>
          <w:b/>
          <w:color w:val="000000" w:themeColor="text1"/>
          <w:sz w:val="48"/>
          <w:szCs w:val="48"/>
          <w:u w:val="double"/>
          <w14:textFill>
            <w14:solidFill>
              <w14:schemeClr w14:val="tx1"/>
            </w14:solidFill>
          </w14:textFill>
        </w:rPr>
      </w:pPr>
    </w:p>
    <w:p w14:paraId="23F55FE9">
      <w:pPr>
        <w:ind w:firstLine="0"/>
        <w:jc w:val="center"/>
        <w:rPr>
          <w:rFonts w:hint="default"/>
          <w:b/>
          <w:color w:val="000000" w:themeColor="text1"/>
          <w:sz w:val="48"/>
          <w:szCs w:val="48"/>
          <w:u w:val="double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b/>
          <w:color w:val="000000" w:themeColor="text1"/>
          <w:sz w:val="48"/>
          <w:szCs w:val="48"/>
          <w:u w:val="double"/>
          <w14:textFill>
            <w14:solidFill>
              <w14:schemeClr w14:val="tx1"/>
            </w14:solidFill>
          </w14:textFill>
        </w:rPr>
        <w:t>QUESTION NO.</w:t>
      </w:r>
      <w:r>
        <w:rPr>
          <w:rFonts w:hint="default"/>
          <w:b/>
          <w:color w:val="000000" w:themeColor="text1"/>
          <w:sz w:val="48"/>
          <w:szCs w:val="48"/>
          <w:u w:val="double"/>
          <w:lang w:val="en-US"/>
          <w14:textFill>
            <w14:solidFill>
              <w14:schemeClr w14:val="tx1"/>
            </w14:solidFill>
          </w14:textFill>
        </w:rPr>
        <w:t>6</w:t>
      </w:r>
    </w:p>
    <w:p w14:paraId="404D1E0E">
      <w:pPr>
        <w:ind w:firstLine="0"/>
        <w:jc w:val="both"/>
        <w:rPr>
          <w:rFonts w:hint="default"/>
          <w:b/>
          <w:sz w:val="32"/>
          <w:szCs w:val="32"/>
        </w:rPr>
      </w:pPr>
      <w:r>
        <w:rPr>
          <w:b/>
          <w:sz w:val="32"/>
          <w:szCs w:val="32"/>
        </w:rPr>
        <w:t>Q</w:t>
      </w:r>
      <w:r>
        <w:rPr>
          <w:rFonts w:hint="default"/>
          <w:b/>
          <w:sz w:val="32"/>
          <w:szCs w:val="32"/>
          <w:lang w:val="en-US"/>
        </w:rPr>
        <w:t>6</w:t>
      </w:r>
      <w:r>
        <w:rPr>
          <w:b/>
          <w:sz w:val="32"/>
          <w:szCs w:val="32"/>
        </w:rPr>
        <w:t>:</w:t>
      </w:r>
      <w:r>
        <w:rPr>
          <w:rFonts w:hint="default"/>
          <w:b/>
          <w:sz w:val="32"/>
          <w:szCs w:val="32"/>
        </w:rPr>
        <w:t>Write a program that reads a student name followed by five test scores. The program should output the</w:t>
      </w:r>
      <w:r>
        <w:rPr>
          <w:rFonts w:hint="default"/>
          <w:b/>
          <w:sz w:val="32"/>
          <w:szCs w:val="32"/>
          <w:lang w:val="en-US"/>
        </w:rPr>
        <w:t xml:space="preserve"> </w:t>
      </w:r>
      <w:r>
        <w:rPr>
          <w:rFonts w:hint="default"/>
          <w:b/>
          <w:sz w:val="32"/>
          <w:szCs w:val="32"/>
        </w:rPr>
        <w:t>student’s name, the five test scores, and the average test score. Output the average test score with two</w:t>
      </w:r>
      <w:r>
        <w:rPr>
          <w:rFonts w:hint="default"/>
          <w:b/>
          <w:sz w:val="32"/>
          <w:szCs w:val="32"/>
          <w:lang w:val="en-US"/>
        </w:rPr>
        <w:t xml:space="preserve"> </w:t>
      </w:r>
      <w:r>
        <w:rPr>
          <w:rFonts w:hint="default"/>
          <w:b/>
          <w:sz w:val="32"/>
          <w:szCs w:val="32"/>
        </w:rPr>
        <w:t>decimal places.</w:t>
      </w:r>
    </w:p>
    <w:p w14:paraId="028D2A7D">
      <w:pPr>
        <w:ind w:firstLine="0"/>
        <w:jc w:val="both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Input:</w:t>
      </w:r>
    </w:p>
    <w:p w14:paraId="1EA187AB">
      <w:pPr>
        <w:ind w:firstLine="0"/>
        <w:jc w:val="both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Andrew Miller 87.50 89 65.75 37 98.50</w:t>
      </w:r>
    </w:p>
    <w:p w14:paraId="7B575406">
      <w:pPr>
        <w:ind w:firstLine="0"/>
        <w:jc w:val="both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Output:</w:t>
      </w:r>
    </w:p>
    <w:p w14:paraId="4AC25DE2">
      <w:pPr>
        <w:ind w:firstLine="0"/>
        <w:jc w:val="both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Student name: Andrew Miller</w:t>
      </w:r>
    </w:p>
    <w:p w14:paraId="2A742C69">
      <w:pPr>
        <w:ind w:firstLine="0"/>
        <w:jc w:val="both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Test scores: 87.50 89.00 65.75 37.00 98.50</w:t>
      </w:r>
    </w:p>
    <w:p w14:paraId="37D6E997">
      <w:pPr>
        <w:ind w:firstLine="0"/>
        <w:jc w:val="both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Average test score: 75.55</w:t>
      </w:r>
    </w:p>
    <w:p w14:paraId="4DF674C7">
      <w:pPr>
        <w:ind w:firstLine="0"/>
        <w:jc w:val="both"/>
        <w:rPr>
          <w:rFonts w:hint="default"/>
          <w:b/>
          <w:sz w:val="32"/>
          <w:szCs w:val="32"/>
        </w:rPr>
      </w:pPr>
    </w:p>
    <w:p w14:paraId="66ADB737">
      <w:pPr>
        <w:ind w:firstLine="0"/>
        <w:jc w:val="center"/>
      </w:pPr>
      <w:r>
        <w:rPr>
          <w:rFonts w:asciiTheme="majorHAnsi" w:hAnsiTheme="majorHAnsi" w:cstheme="majorHAnsi"/>
          <w:b/>
          <w:color w:val="000000" w:themeColor="text1"/>
          <w:sz w:val="32"/>
          <w:szCs w:val="32"/>
          <w:u w:val="double"/>
          <w14:textFill>
            <w14:solidFill>
              <w14:schemeClr w14:val="tx1"/>
            </w14:solidFill>
          </w14:textFill>
        </w:rPr>
        <w:t>Solution:</w:t>
      </w:r>
    </w:p>
    <w:p w14:paraId="51AEF835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  <w:t>#include &lt;iostream&gt;</w:t>
      </w:r>
    </w:p>
    <w:p w14:paraId="7D3BF172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  <w:t>#include &lt;string&gt;</w:t>
      </w:r>
    </w:p>
    <w:p w14:paraId="4DD1DB62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</w:p>
    <w:p w14:paraId="73945AAC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</w:p>
    <w:p w14:paraId="24E2F8CA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  <w:t>using namespace std;</w:t>
      </w:r>
    </w:p>
    <w:p w14:paraId="5CD90B7F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</w:p>
    <w:p w14:paraId="5F9D89D3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  <w:t>int main(int argc, char *argv[]) {</w:t>
      </w:r>
    </w:p>
    <w:p w14:paraId="62F807CD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  <w:t xml:space="preserve">    // ATTRIBUTES</w:t>
      </w:r>
    </w:p>
    <w:p w14:paraId="06AE6CA5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  <w:t xml:space="preserve">    string name = "";</w:t>
      </w:r>
    </w:p>
    <w:p w14:paraId="698A4868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  <w:t xml:space="preserve">    double marks[5] = {0, 0, 0, 0, 0};</w:t>
      </w:r>
    </w:p>
    <w:p w14:paraId="00B75895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  <w:t xml:space="preserve">    double sum = 0;</w:t>
      </w:r>
    </w:p>
    <w:p w14:paraId="1F6534CD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</w:p>
    <w:p w14:paraId="215774F4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  <w:t xml:space="preserve">    if (argc &lt; 7) {</w:t>
      </w:r>
    </w:p>
    <w:p w14:paraId="43D8D702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  <w:t xml:space="preserve">        // FOR INTERACTIVE MODE</w:t>
      </w:r>
    </w:p>
    <w:p w14:paraId="5F54822B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  <w:t xml:space="preserve">        cout &lt;&lt; "Input your name: ";</w:t>
      </w:r>
    </w:p>
    <w:p w14:paraId="1EA20582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  <w:t xml:space="preserve">        getline(cin, name);</w:t>
      </w:r>
    </w:p>
    <w:p w14:paraId="4E46DE4C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  <w:t xml:space="preserve">        cout &lt;&lt; "==== Now enter marks for your 5 subjects ====" &lt;&lt; endl;</w:t>
      </w:r>
    </w:p>
    <w:p w14:paraId="532B4FE7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  <w:t xml:space="preserve">        for (int i = 0; i &lt; 5; i++) {</w:t>
      </w:r>
    </w:p>
    <w:p w14:paraId="2B10FAED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  <w:t xml:space="preserve">            cout &lt;&lt; "Enter marks for Subject " &lt;&lt; i + 1 &lt;&lt; ": ";</w:t>
      </w:r>
    </w:p>
    <w:p w14:paraId="0A45337F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  <w:t xml:space="preserve">            cin &gt;&gt; marks[i];</w:t>
      </w:r>
    </w:p>
    <w:p w14:paraId="42953060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  <w:t xml:space="preserve">            sum += marks[i];</w:t>
      </w:r>
    </w:p>
    <w:p w14:paraId="7EFB68D8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 w14:paraId="666DB260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  <w:t xml:space="preserve">    }</w:t>
      </w:r>
    </w:p>
    <w:p w14:paraId="141B33AB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  <w:t xml:space="preserve">    else {</w:t>
      </w:r>
    </w:p>
    <w:p w14:paraId="19EEA31E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  <w:t xml:space="preserve">        // FOR COMMAND-LINE ARGUMENT</w:t>
      </w:r>
    </w:p>
    <w:p w14:paraId="61E95A7E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  <w:t xml:space="preserve">        </w:t>
      </w:r>
    </w:p>
    <w:p w14:paraId="48B68E6A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  <w:t xml:space="preserve">        for (int i = 1; i &lt; argc - 5; i++) {</w:t>
      </w:r>
    </w:p>
    <w:p w14:paraId="0D37DDC9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  <w:t xml:space="preserve">            name += argv[i];</w:t>
      </w:r>
    </w:p>
    <w:p w14:paraId="1924F80F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  <w:t xml:space="preserve">            if (i != argc - 6) name += " "; // Adds space between words in name</w:t>
      </w:r>
    </w:p>
    <w:p w14:paraId="72F7C897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 w14:paraId="71975496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</w:p>
    <w:p w14:paraId="015E8A78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  <w:t xml:space="preserve">      </w:t>
      </w:r>
    </w:p>
    <w:p w14:paraId="39B07CBC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  <w:t xml:space="preserve">        for (int i = 0; i &lt; 5; i++) {</w:t>
      </w:r>
    </w:p>
    <w:p w14:paraId="34403808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  <w:t xml:space="preserve">            marks[i] = atof(argv[argc - 5 + i]);</w:t>
      </w:r>
    </w:p>
    <w:p w14:paraId="0F8C1D27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  <w:t xml:space="preserve">            sum += marks[i];</w:t>
      </w:r>
    </w:p>
    <w:p w14:paraId="107815E3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  <w:t xml:space="preserve">        }</w:t>
      </w:r>
    </w:p>
    <w:p w14:paraId="0B407E9A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  <w:t xml:space="preserve">    }</w:t>
      </w:r>
    </w:p>
    <w:p w14:paraId="22DF0971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</w:p>
    <w:p w14:paraId="2790D98E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  <w:t xml:space="preserve">    // CALCULATING AVERAGE</w:t>
      </w:r>
    </w:p>
    <w:p w14:paraId="128AACE4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  <w:t xml:space="preserve">    double avg = sum / 5;</w:t>
      </w:r>
    </w:p>
    <w:p w14:paraId="31526E4A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</w:p>
    <w:p w14:paraId="535F225E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  <w:t xml:space="preserve">    // OUTPUT</w:t>
      </w:r>
    </w:p>
    <w:p w14:paraId="3240F7E9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  <w:t xml:space="preserve">    cout &lt;&lt; "Student Details!" &lt;&lt; endl;</w:t>
      </w:r>
    </w:p>
    <w:p w14:paraId="11F80150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  <w:t xml:space="preserve">    cout &lt;&lt; "Student Name: " &lt;&lt; name &lt;&lt; endl;</w:t>
      </w:r>
    </w:p>
    <w:p w14:paraId="369E2637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  <w:t xml:space="preserve">    cout &lt;&lt; "Test Scores: ";</w:t>
      </w:r>
    </w:p>
    <w:p w14:paraId="76364FB9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  <w:t xml:space="preserve">    for (int i = 0; i &lt; 5; i++) {</w:t>
      </w:r>
    </w:p>
    <w:p w14:paraId="3134856E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  <w:t xml:space="preserve">        cout &lt;&lt; marks[i] &lt;&lt; " ";</w:t>
      </w:r>
    </w:p>
    <w:p w14:paraId="1120A239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  <w:t xml:space="preserve">    }</w:t>
      </w:r>
    </w:p>
    <w:p w14:paraId="1CD5137E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  <w:t xml:space="preserve">    cout &lt;&lt; endl;</w:t>
      </w:r>
    </w:p>
    <w:p w14:paraId="728A1E05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  <w:t xml:space="preserve">    cout &lt;&lt; "Average Test Score: " &lt;&lt; avg &lt;&lt; endl;</w:t>
      </w:r>
    </w:p>
    <w:p w14:paraId="39F60471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</w:p>
    <w:p w14:paraId="567FB164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  <w:t xml:space="preserve">    return 0;</w:t>
      </w:r>
    </w:p>
    <w:p w14:paraId="4837B59B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  <w:t>}</w:t>
      </w:r>
    </w:p>
    <w:p w14:paraId="068C8A25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</w:p>
    <w:p w14:paraId="7091B5C0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</w:p>
    <w:p w14:paraId="74F587F9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</w:p>
    <w:p w14:paraId="6A20E84A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</w:p>
    <w:p w14:paraId="63F2127A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</w:p>
    <w:p w14:paraId="5938C845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</w:p>
    <w:p w14:paraId="5C0EEB66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</w:p>
    <w:p w14:paraId="259A420C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</w:p>
    <w:p w14:paraId="36362DC1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</w:p>
    <w:p w14:paraId="385F13D7">
      <w:pPr>
        <w:ind w:firstLine="0"/>
        <w:jc w:val="both"/>
        <w:rPr>
          <w:rFonts w:hint="default" w:asciiTheme="majorHAnsi" w:hAnsiTheme="majorHAnsi"/>
          <w:b w:val="0"/>
          <w:bCs/>
          <w:color w:val="000000" w:themeColor="text1"/>
          <w:sz w:val="28"/>
          <w:szCs w:val="28"/>
          <w:u w:val="none"/>
          <w:lang w:val="zh-CN"/>
          <w14:textFill>
            <w14:solidFill>
              <w14:schemeClr w14:val="tx1"/>
            </w14:solidFill>
          </w14:textFill>
        </w:rPr>
      </w:pPr>
    </w:p>
    <w:p w14:paraId="21C337C2">
      <w:pPr>
        <w:ind w:firstLine="0"/>
        <w:jc w:val="center"/>
        <w:rPr>
          <w:rFonts w:asciiTheme="majorHAnsi" w:hAnsiTheme="majorHAnsi" w:cstheme="majorHAnsi"/>
          <w:b/>
          <w:color w:val="000000" w:themeColor="text1"/>
          <w:sz w:val="32"/>
          <w:szCs w:val="32"/>
          <w:u w:val="double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 w:cstheme="majorHAnsi"/>
          <w:b/>
          <w:color w:val="000000" w:themeColor="text1"/>
          <w:sz w:val="32"/>
          <w:szCs w:val="32"/>
          <w:u w:val="double"/>
          <w:lang w:val="en-US"/>
          <w14:textFill>
            <w14:solidFill>
              <w14:schemeClr w14:val="tx1"/>
            </w14:solidFill>
          </w14:textFill>
        </w:rPr>
        <w:t>Result</w:t>
      </w:r>
      <w:r>
        <w:rPr>
          <w:rFonts w:asciiTheme="majorHAnsi" w:hAnsiTheme="majorHAnsi" w:cstheme="majorHAnsi"/>
          <w:b/>
          <w:color w:val="000000" w:themeColor="text1"/>
          <w:sz w:val="32"/>
          <w:szCs w:val="32"/>
          <w:u w:val="double"/>
          <w14:textFill>
            <w14:solidFill>
              <w14:schemeClr w14:val="tx1"/>
            </w14:solidFill>
          </w14:textFill>
        </w:rPr>
        <w:t>:</w:t>
      </w:r>
    </w:p>
    <w:p w14:paraId="4012FEE8">
      <w:pPr>
        <w:ind w:firstLine="0"/>
        <w:jc w:val="both"/>
      </w:pPr>
      <w:r>
        <w:drawing>
          <wp:inline distT="0" distB="0" distL="114300" distR="114300">
            <wp:extent cx="5936615" cy="3343910"/>
            <wp:effectExtent l="0" t="0" r="6985" b="889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34852">
      <w:pPr>
        <w:ind w:firstLine="0"/>
        <w:jc w:val="both"/>
      </w:pPr>
      <w:r>
        <w:drawing>
          <wp:inline distT="0" distB="0" distL="114300" distR="114300">
            <wp:extent cx="5936615" cy="3343910"/>
            <wp:effectExtent l="0" t="0" r="6985" b="889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DFF3A">
      <w:pPr>
        <w:pBdr>
          <w:bottom w:val="double" w:color="auto" w:sz="4" w:space="0"/>
        </w:pBdr>
        <w:ind w:firstLine="0"/>
        <w:jc w:val="both"/>
        <w:rPr>
          <w:rFonts w:hint="default"/>
          <w:lang w:val="zh-CN"/>
        </w:rPr>
      </w:pPr>
    </w:p>
    <w:p w14:paraId="4A47EC22">
      <w:pPr>
        <w:ind w:firstLine="0"/>
        <w:rPr>
          <w:rFonts w:cstheme="minorHAnsi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headerReference r:id="rId6" w:type="first"/>
      <w:headerReference r:id="rId5" w:type="default"/>
      <w:footnotePr>
        <w:pos w:val="beneathText"/>
      </w:footnotePr>
      <w:pgSz w:w="12240" w:h="15840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B9A0C0">
    <w:pPr>
      <w:pStyle w:val="40"/>
    </w:pPr>
    <w:sdt>
      <w:sdtPr>
        <w:rPr>
          <w:rStyle w:val="84"/>
        </w:rPr>
        <w:alias w:val="Running head"/>
        <w:id w:val="12739865"/>
        <w:placeholder>
          <w:docPart w:val="5A6DCEDB3EA54F41B95C60175580C55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11"/>
          <w:caps w:val="0"/>
        </w:rPr>
      </w:sdtEndPr>
      <w:sdtContent>
        <w:r>
          <w:rPr>
            <w:rStyle w:val="84"/>
            <w:lang w:val="en-US"/>
          </w:rPr>
          <w:t>OBJECT ORIENTED PROGRAMMING LAB-1</w:t>
        </w:r>
      </w:sdtContent>
    </w:sdt>
    <w:r>
      <w:rPr>
        <w:rStyle w:val="84"/>
      </w:rPr>
      <w:ptab w:relativeTo="margin" w:alignment="right" w:leader="none"/>
    </w:r>
    <w:r>
      <w:rPr>
        <w:rStyle w:val="84"/>
      </w:rPr>
      <w:fldChar w:fldCharType="begin"/>
    </w:r>
    <w:r>
      <w:rPr>
        <w:rStyle w:val="84"/>
      </w:rPr>
      <w:instrText xml:space="preserve"> PAGE   \* MERGEFORMAT </w:instrText>
    </w:r>
    <w:r>
      <w:rPr>
        <w:rStyle w:val="84"/>
      </w:rPr>
      <w:fldChar w:fldCharType="separate"/>
    </w:r>
    <w:r>
      <w:rPr>
        <w:rStyle w:val="84"/>
      </w:rPr>
      <w:t>8</w:t>
    </w:r>
    <w:r>
      <w:rPr>
        <w:rStyle w:val="8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7DBD7B">
    <w:pPr>
      <w:pStyle w:val="40"/>
      <w:rPr>
        <w:rStyle w:val="84"/>
      </w:rPr>
    </w:pPr>
    <w:r>
      <w:t xml:space="preserve"> </w:t>
    </w:r>
    <w:r>
      <w:rPr>
        <w:rFonts w:hint="default"/>
        <w:lang w:val="en-US"/>
      </w:rPr>
      <w:t>OBJECT ORIENTED PROGRAMMING LAB</w:t>
    </w:r>
    <w:r>
      <w:rPr>
        <w:rStyle w:val="84"/>
      </w:rPr>
      <w:ptab w:relativeTo="margin" w:alignment="right" w:leader="none"/>
    </w:r>
    <w:r>
      <w:rPr>
        <w:rStyle w:val="84"/>
      </w:rPr>
      <w:fldChar w:fldCharType="begin"/>
    </w:r>
    <w:r>
      <w:rPr>
        <w:rStyle w:val="84"/>
      </w:rPr>
      <w:instrText xml:space="preserve"> PAGE   \* MERGEFORMAT </w:instrText>
    </w:r>
    <w:r>
      <w:rPr>
        <w:rStyle w:val="84"/>
      </w:rPr>
      <w:fldChar w:fldCharType="separate"/>
    </w:r>
    <w:r>
      <w:rPr>
        <w:rStyle w:val="84"/>
      </w:rPr>
      <w:t>1</w:t>
    </w:r>
    <w:r>
      <w:rPr>
        <w:rStyle w:val="8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7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7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65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64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63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2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1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1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attachedTemplate r:id="rId1"/>
  <w:documentProtection w:enforcement="0"/>
  <w:defaultTabStop w:val="720"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CCE"/>
    <w:rsid w:val="000D3F41"/>
    <w:rsid w:val="001215FB"/>
    <w:rsid w:val="001D7F4D"/>
    <w:rsid w:val="00225F59"/>
    <w:rsid w:val="00355DCA"/>
    <w:rsid w:val="00366CCE"/>
    <w:rsid w:val="003A5F06"/>
    <w:rsid w:val="003B0903"/>
    <w:rsid w:val="004C058E"/>
    <w:rsid w:val="00551A02"/>
    <w:rsid w:val="005534FA"/>
    <w:rsid w:val="005670F3"/>
    <w:rsid w:val="005D1CEB"/>
    <w:rsid w:val="005D3A03"/>
    <w:rsid w:val="00633127"/>
    <w:rsid w:val="006403F5"/>
    <w:rsid w:val="00673E55"/>
    <w:rsid w:val="008002C0"/>
    <w:rsid w:val="00844E58"/>
    <w:rsid w:val="00862A3D"/>
    <w:rsid w:val="008C5323"/>
    <w:rsid w:val="00936CFD"/>
    <w:rsid w:val="009A2C56"/>
    <w:rsid w:val="009A6A3B"/>
    <w:rsid w:val="009E6359"/>
    <w:rsid w:val="00B71CA5"/>
    <w:rsid w:val="00B823AA"/>
    <w:rsid w:val="00BA45DB"/>
    <w:rsid w:val="00BB5FFC"/>
    <w:rsid w:val="00BF4184"/>
    <w:rsid w:val="00C0601E"/>
    <w:rsid w:val="00C31D30"/>
    <w:rsid w:val="00CD6E39"/>
    <w:rsid w:val="00CF6E91"/>
    <w:rsid w:val="00D85B68"/>
    <w:rsid w:val="00E0518C"/>
    <w:rsid w:val="00E12D76"/>
    <w:rsid w:val="00E41472"/>
    <w:rsid w:val="00E6004D"/>
    <w:rsid w:val="00E81978"/>
    <w:rsid w:val="00EA2705"/>
    <w:rsid w:val="00F35A11"/>
    <w:rsid w:val="00F379B7"/>
    <w:rsid w:val="00F525FA"/>
    <w:rsid w:val="00F57C15"/>
    <w:rsid w:val="00FB1B81"/>
    <w:rsid w:val="00FF2002"/>
    <w:rsid w:val="030E4A71"/>
    <w:rsid w:val="04DF1DA1"/>
    <w:rsid w:val="2F6709C4"/>
    <w:rsid w:val="4928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4" w:semiHidden="0" w:name="heading 1"/>
    <w:lsdException w:qFormat="1" w:uiPriority="4" w:semiHidden="0" w:name="heading 2"/>
    <w:lsdException w:qFormat="1" w:uiPriority="4" w:semiHidden="0" w:name="heading 3"/>
    <w:lsdException w:qFormat="1" w:uiPriority="4" w:semiHidden="0" w:name="heading 4"/>
    <w:lsdException w:qFormat="1" w:uiPriority="4" w:semiHidden="0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qFormat="1" w:uiPriority="99" w:name="envelope address"/>
    <w:lsdException w:qFormat="1" w:uiPriority="99" w:name="envelope return"/>
    <w:lsdException w:qFormat="1" w:uiPriority="5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" w:semiHidden="0" w:name="List Bullet"/>
    <w:lsdException w:qFormat="1" w:uiPriority="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qFormat="1" w:uiPriority="99" w:name="Closing"/>
    <w:lsdException w:uiPriority="99" w:name="Signature"/>
    <w:lsdException w:qFormat="1" w:uiPriority="1" w:semiHidden="0" w:name="Default Paragraph Font"/>
    <w:lsdException w:qFormat="1"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8" w:name="Subtitle"/>
    <w:lsdException w:uiPriority="99" w:name="Salutation"/>
    <w:lsdException w:qFormat="1" w:uiPriority="99" w:name="Date"/>
    <w:lsdException w:uiPriority="99" w:name="Body Text First Indent"/>
    <w:lsdException w:qFormat="1" w:uiPriority="99" w:name="Body Text First Indent 2"/>
    <w:lsdException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iPriority="4" w:semiHidden="0" w:name="Emphasis"/>
    <w:lsdException w:qFormat="1" w:uiPriority="99" w:name="Document Map"/>
    <w:lsdException w:uiPriority="99" w:name="Plain Text"/>
    <w:lsdException w:qFormat="1" w:uiPriority="99" w:name="E-mail Signature"/>
    <w:lsdException w:uiPriority="99" w:name="Normal (Web)"/>
    <w:lsdException w:uiPriority="99" w:name="HTML Acronym"/>
    <w:lsdException w:qFormat="1"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3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iPriority="29" w:name="Quote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80" w:lineRule="auto"/>
      <w:ind w:firstLine="720"/>
    </w:pPr>
    <w:rPr>
      <w:rFonts w:asciiTheme="minorHAnsi" w:hAnsiTheme="minorHAnsi" w:eastAsiaTheme="minorEastAsia" w:cstheme="minorBidi"/>
      <w:kern w:val="24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00"/>
    <w:qFormat/>
    <w:uiPriority w:val="4"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3">
    <w:name w:val="heading 2"/>
    <w:basedOn w:val="1"/>
    <w:next w:val="1"/>
    <w:link w:val="101"/>
    <w:unhideWhenUsed/>
    <w:qFormat/>
    <w:uiPriority w:val="4"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4">
    <w:name w:val="heading 3"/>
    <w:basedOn w:val="1"/>
    <w:next w:val="1"/>
    <w:link w:val="103"/>
    <w:unhideWhenUsed/>
    <w:qFormat/>
    <w:uiPriority w:val="4"/>
    <w:pPr>
      <w:keepNext/>
      <w:keepLines/>
      <w:outlineLvl w:val="2"/>
    </w:pPr>
    <w:rPr>
      <w:rFonts w:asciiTheme="majorHAnsi" w:hAnsiTheme="majorHAnsi" w:eastAsiaTheme="majorEastAsia" w:cstheme="majorBidi"/>
      <w:b/>
      <w:bCs/>
    </w:rPr>
  </w:style>
  <w:style w:type="paragraph" w:styleId="5">
    <w:name w:val="heading 4"/>
    <w:basedOn w:val="1"/>
    <w:next w:val="1"/>
    <w:link w:val="104"/>
    <w:unhideWhenUsed/>
    <w:qFormat/>
    <w:uiPriority w:val="4"/>
    <w:pPr>
      <w:keepNext/>
      <w:keepLines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6">
    <w:name w:val="heading 5"/>
    <w:basedOn w:val="1"/>
    <w:next w:val="1"/>
    <w:link w:val="105"/>
    <w:unhideWhenUsed/>
    <w:qFormat/>
    <w:uiPriority w:val="4"/>
    <w:pPr>
      <w:keepNext/>
      <w:keepLines/>
      <w:outlineLvl w:val="4"/>
    </w:pPr>
    <w:rPr>
      <w:rFonts w:asciiTheme="majorHAnsi" w:hAnsiTheme="majorHAnsi" w:eastAsiaTheme="majorEastAsia" w:cstheme="majorBidi"/>
      <w:i/>
      <w:iCs/>
    </w:rPr>
  </w:style>
  <w:style w:type="paragraph" w:styleId="7">
    <w:name w:val="heading 6"/>
    <w:basedOn w:val="1"/>
    <w:next w:val="1"/>
    <w:link w:val="125"/>
    <w:semiHidden/>
    <w:qFormat/>
    <w:uiPriority w:val="9"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F6F6F" w:themeColor="accent1" w:themeShade="80"/>
    </w:rPr>
  </w:style>
  <w:style w:type="paragraph" w:styleId="8">
    <w:name w:val="heading 7"/>
    <w:basedOn w:val="1"/>
    <w:next w:val="1"/>
    <w:link w:val="126"/>
    <w:semiHidden/>
    <w:qFormat/>
    <w:uiPriority w:val="9"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F6F6F" w:themeColor="accent1" w:themeShade="80"/>
    </w:rPr>
  </w:style>
  <w:style w:type="paragraph" w:styleId="9">
    <w:name w:val="heading 8"/>
    <w:basedOn w:val="1"/>
    <w:next w:val="1"/>
    <w:link w:val="127"/>
    <w:semiHidden/>
    <w:qFormat/>
    <w:uiPriority w:val="9"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62626" w:themeColor="text1" w:themeTint="D9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128"/>
    <w:semiHidden/>
    <w:qFormat/>
    <w:uiPriority w:val="9"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06"/>
    <w:semiHidden/>
    <w:unhideWhenUsed/>
    <w:uiPriority w:val="99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paragraph" w:styleId="14">
    <w:name w:val="Block Text"/>
    <w:basedOn w:val="1"/>
    <w:semiHidden/>
    <w:unhideWhenUsed/>
    <w:uiPriority w:val="99"/>
    <w:pPr>
      <w:pBdr>
        <w:top w:val="single" w:color="585858" w:themeColor="text1" w:themeTint="A6" w:sz="2" w:space="10"/>
        <w:left w:val="single" w:color="585858" w:themeColor="text1" w:themeTint="A6" w:sz="2" w:space="10"/>
        <w:bottom w:val="single" w:color="585858" w:themeColor="text1" w:themeTint="A6" w:sz="2" w:space="10"/>
        <w:right w:val="single" w:color="585858" w:themeColor="text1" w:themeTint="A6" w:sz="2" w:space="10"/>
      </w:pBdr>
      <w:ind w:left="1152" w:right="1152" w:firstLine="0"/>
    </w:pPr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Body Text"/>
    <w:basedOn w:val="1"/>
    <w:link w:val="108"/>
    <w:semiHidden/>
    <w:unhideWhenUsed/>
    <w:qFormat/>
    <w:uiPriority w:val="99"/>
    <w:pPr>
      <w:spacing w:after="120"/>
      <w:ind w:firstLine="0"/>
    </w:pPr>
  </w:style>
  <w:style w:type="paragraph" w:styleId="16">
    <w:name w:val="Body Text 2"/>
    <w:basedOn w:val="1"/>
    <w:link w:val="109"/>
    <w:semiHidden/>
    <w:unhideWhenUsed/>
    <w:qFormat/>
    <w:uiPriority w:val="99"/>
    <w:pPr>
      <w:spacing w:after="120"/>
      <w:ind w:firstLine="0"/>
    </w:pPr>
  </w:style>
  <w:style w:type="paragraph" w:styleId="17">
    <w:name w:val="Body Text 3"/>
    <w:basedOn w:val="1"/>
    <w:link w:val="110"/>
    <w:semiHidden/>
    <w:unhideWhenUsed/>
    <w:qFormat/>
    <w:uiPriority w:val="99"/>
    <w:pPr>
      <w:spacing w:after="120"/>
      <w:ind w:firstLine="0"/>
    </w:pPr>
    <w:rPr>
      <w:sz w:val="22"/>
      <w:szCs w:val="16"/>
    </w:rPr>
  </w:style>
  <w:style w:type="paragraph" w:styleId="18">
    <w:name w:val="Body Text First Indent"/>
    <w:basedOn w:val="15"/>
    <w:link w:val="111"/>
    <w:semiHidden/>
    <w:unhideWhenUsed/>
    <w:uiPriority w:val="99"/>
    <w:pPr>
      <w:spacing w:after="0"/>
    </w:pPr>
  </w:style>
  <w:style w:type="paragraph" w:styleId="19">
    <w:name w:val="Body Text Indent"/>
    <w:basedOn w:val="1"/>
    <w:link w:val="112"/>
    <w:semiHidden/>
    <w:unhideWhenUsed/>
    <w:qFormat/>
    <w:uiPriority w:val="99"/>
    <w:pPr>
      <w:spacing w:after="120"/>
      <w:ind w:left="360" w:firstLine="0"/>
    </w:pPr>
  </w:style>
  <w:style w:type="paragraph" w:styleId="20">
    <w:name w:val="Body Text First Indent 2"/>
    <w:basedOn w:val="19"/>
    <w:link w:val="113"/>
    <w:semiHidden/>
    <w:unhideWhenUsed/>
    <w:qFormat/>
    <w:uiPriority w:val="99"/>
    <w:pPr>
      <w:spacing w:after="0"/>
    </w:pPr>
  </w:style>
  <w:style w:type="paragraph" w:styleId="21">
    <w:name w:val="Body Text Indent 2"/>
    <w:basedOn w:val="1"/>
    <w:link w:val="114"/>
    <w:semiHidden/>
    <w:unhideWhenUsed/>
    <w:qFormat/>
    <w:uiPriority w:val="99"/>
    <w:pPr>
      <w:spacing w:after="120"/>
      <w:ind w:left="360" w:firstLine="0"/>
    </w:pPr>
  </w:style>
  <w:style w:type="paragraph" w:styleId="22">
    <w:name w:val="Body Text Indent 3"/>
    <w:basedOn w:val="1"/>
    <w:link w:val="115"/>
    <w:semiHidden/>
    <w:unhideWhenUsed/>
    <w:qFormat/>
    <w:uiPriority w:val="99"/>
    <w:pPr>
      <w:spacing w:after="120"/>
      <w:ind w:left="360" w:firstLine="0"/>
    </w:pPr>
    <w:rPr>
      <w:sz w:val="22"/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after="200" w:line="240" w:lineRule="auto"/>
      <w:ind w:firstLine="0"/>
    </w:pPr>
    <w:rPr>
      <w:i/>
      <w:iCs/>
      <w:color w:val="000000" w:themeColor="text2"/>
      <w:sz w:val="22"/>
      <w:szCs w:val="18"/>
      <w14:textFill>
        <w14:solidFill>
          <w14:schemeClr w14:val="tx2"/>
        </w14:solidFill>
      </w14:textFill>
    </w:rPr>
  </w:style>
  <w:style w:type="paragraph" w:styleId="24">
    <w:name w:val="Closing"/>
    <w:basedOn w:val="1"/>
    <w:link w:val="116"/>
    <w:semiHidden/>
    <w:unhideWhenUsed/>
    <w:qFormat/>
    <w:uiPriority w:val="99"/>
    <w:pPr>
      <w:spacing w:line="240" w:lineRule="auto"/>
      <w:ind w:left="4320" w:firstLine="0"/>
    </w:pPr>
  </w:style>
  <w:style w:type="character" w:styleId="25">
    <w:name w:val="annotation reference"/>
    <w:basedOn w:val="11"/>
    <w:semiHidden/>
    <w:unhideWhenUsed/>
    <w:uiPriority w:val="99"/>
    <w:rPr>
      <w:sz w:val="22"/>
      <w:szCs w:val="16"/>
    </w:rPr>
  </w:style>
  <w:style w:type="paragraph" w:styleId="26">
    <w:name w:val="annotation text"/>
    <w:basedOn w:val="1"/>
    <w:link w:val="117"/>
    <w:semiHidden/>
    <w:unhideWhenUsed/>
    <w:qFormat/>
    <w:uiPriority w:val="99"/>
    <w:pPr>
      <w:spacing w:line="240" w:lineRule="auto"/>
      <w:ind w:firstLine="0"/>
    </w:pPr>
    <w:rPr>
      <w:sz w:val="22"/>
      <w:szCs w:val="20"/>
    </w:rPr>
  </w:style>
  <w:style w:type="paragraph" w:styleId="27">
    <w:name w:val="annotation subject"/>
    <w:basedOn w:val="26"/>
    <w:next w:val="26"/>
    <w:link w:val="118"/>
    <w:semiHidden/>
    <w:unhideWhenUsed/>
    <w:qFormat/>
    <w:uiPriority w:val="99"/>
    <w:rPr>
      <w:b/>
      <w:bCs/>
    </w:rPr>
  </w:style>
  <w:style w:type="paragraph" w:styleId="28">
    <w:name w:val="Date"/>
    <w:basedOn w:val="1"/>
    <w:next w:val="1"/>
    <w:link w:val="119"/>
    <w:semiHidden/>
    <w:unhideWhenUsed/>
    <w:qFormat/>
    <w:uiPriority w:val="99"/>
    <w:pPr>
      <w:ind w:firstLine="0"/>
    </w:pPr>
  </w:style>
  <w:style w:type="paragraph" w:styleId="29">
    <w:name w:val="Document Map"/>
    <w:basedOn w:val="1"/>
    <w:link w:val="120"/>
    <w:semiHidden/>
    <w:unhideWhenUsed/>
    <w:qFormat/>
    <w:uiPriority w:val="99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paragraph" w:styleId="30">
    <w:name w:val="E-mail Signature"/>
    <w:basedOn w:val="1"/>
    <w:link w:val="121"/>
    <w:semiHidden/>
    <w:unhideWhenUsed/>
    <w:qFormat/>
    <w:uiPriority w:val="99"/>
    <w:pPr>
      <w:spacing w:line="240" w:lineRule="auto"/>
      <w:ind w:firstLine="0"/>
    </w:pPr>
  </w:style>
  <w:style w:type="character" w:styleId="31">
    <w:name w:val="Emphasis"/>
    <w:basedOn w:val="11"/>
    <w:unhideWhenUsed/>
    <w:qFormat/>
    <w:uiPriority w:val="4"/>
    <w:rPr>
      <w:i/>
      <w:iCs/>
    </w:rPr>
  </w:style>
  <w:style w:type="character" w:styleId="32">
    <w:name w:val="endnote reference"/>
    <w:basedOn w:val="11"/>
    <w:semiHidden/>
    <w:unhideWhenUsed/>
    <w:uiPriority w:val="99"/>
    <w:rPr>
      <w:vertAlign w:val="superscript"/>
    </w:rPr>
  </w:style>
  <w:style w:type="paragraph" w:styleId="33">
    <w:name w:val="endnote text"/>
    <w:basedOn w:val="1"/>
    <w:link w:val="145"/>
    <w:semiHidden/>
    <w:unhideWhenUsed/>
    <w:qFormat/>
    <w:uiPriority w:val="99"/>
    <w:pPr>
      <w:spacing w:line="240" w:lineRule="auto"/>
    </w:pPr>
    <w:rPr>
      <w:sz w:val="22"/>
      <w:szCs w:val="20"/>
    </w:rPr>
  </w:style>
  <w:style w:type="paragraph" w:styleId="34">
    <w:name w:val="envelope address"/>
    <w:basedOn w:val="1"/>
    <w:semiHidden/>
    <w:unhideWhenUsed/>
    <w:qFormat/>
    <w:uiPriority w:val="99"/>
    <w:pPr>
      <w:framePr w:w="7920" w:h="1980" w:hRule="exact" w:hSpace="180" w:wrap="auto" w:vAnchor="margin" w:hAnchor="page" w:xAlign="center" w:yAlign="bottom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35">
    <w:name w:val="envelope return"/>
    <w:basedOn w:val="1"/>
    <w:semiHidden/>
    <w:unhideWhenUsed/>
    <w:qFormat/>
    <w:uiPriority w:val="99"/>
    <w:pPr>
      <w:spacing w:line="240" w:lineRule="auto"/>
      <w:ind w:firstLine="0"/>
    </w:pPr>
    <w:rPr>
      <w:rFonts w:asciiTheme="majorHAnsi" w:hAnsiTheme="majorHAnsi" w:eastAsiaTheme="majorEastAsia" w:cstheme="majorBidi"/>
      <w:sz w:val="22"/>
      <w:szCs w:val="20"/>
    </w:rPr>
  </w:style>
  <w:style w:type="character" w:styleId="36">
    <w:name w:val="FollowedHyperlink"/>
    <w:basedOn w:val="11"/>
    <w:semiHidden/>
    <w:unhideWhenUsed/>
    <w:uiPriority w:val="99"/>
    <w:rPr>
      <w:color w:val="595959" w:themeColor="text1" w:themeTint="A6"/>
      <w:u w:val="single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7">
    <w:name w:val="footer"/>
    <w:basedOn w:val="1"/>
    <w:link w:val="123"/>
    <w:unhideWhenUsed/>
    <w:qFormat/>
    <w:uiPriority w:val="99"/>
    <w:pPr>
      <w:spacing w:line="240" w:lineRule="auto"/>
      <w:ind w:firstLine="0"/>
    </w:pPr>
  </w:style>
  <w:style w:type="character" w:styleId="38">
    <w:name w:val="footnote reference"/>
    <w:basedOn w:val="11"/>
    <w:unhideWhenUsed/>
    <w:qFormat/>
    <w:uiPriority w:val="5"/>
    <w:rPr>
      <w:vertAlign w:val="superscript"/>
    </w:rPr>
  </w:style>
  <w:style w:type="paragraph" w:styleId="39">
    <w:name w:val="footnote text"/>
    <w:basedOn w:val="1"/>
    <w:link w:val="122"/>
    <w:semiHidden/>
    <w:unhideWhenUsed/>
    <w:qFormat/>
    <w:uiPriority w:val="99"/>
    <w:pPr>
      <w:spacing w:line="240" w:lineRule="auto"/>
    </w:pPr>
    <w:rPr>
      <w:sz w:val="22"/>
      <w:szCs w:val="20"/>
    </w:rPr>
  </w:style>
  <w:style w:type="paragraph" w:styleId="40">
    <w:name w:val="header"/>
    <w:basedOn w:val="1"/>
    <w:link w:val="97"/>
    <w:unhideWhenUsed/>
    <w:qFormat/>
    <w:uiPriority w:val="99"/>
    <w:pPr>
      <w:spacing w:line="240" w:lineRule="auto"/>
      <w:ind w:firstLine="0"/>
    </w:pPr>
  </w:style>
  <w:style w:type="paragraph" w:styleId="41">
    <w:name w:val="HTML Address"/>
    <w:basedOn w:val="1"/>
    <w:link w:val="129"/>
    <w:semiHidden/>
    <w:unhideWhenUsed/>
    <w:qFormat/>
    <w:uiPriority w:val="99"/>
    <w:pPr>
      <w:spacing w:line="240" w:lineRule="auto"/>
      <w:ind w:firstLine="0"/>
    </w:pPr>
    <w:rPr>
      <w:i/>
      <w:iCs/>
    </w:rPr>
  </w:style>
  <w:style w:type="character" w:styleId="42">
    <w:name w:val="HTML Code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43">
    <w:name w:val="HTML Keyboard"/>
    <w:basedOn w:val="11"/>
    <w:semiHidden/>
    <w:unhideWhenUsed/>
    <w:uiPriority w:val="99"/>
    <w:rPr>
      <w:rFonts w:ascii="Consolas" w:hAnsi="Consolas"/>
      <w:sz w:val="22"/>
      <w:szCs w:val="20"/>
    </w:rPr>
  </w:style>
  <w:style w:type="paragraph" w:styleId="44">
    <w:name w:val="HTML Preformatted"/>
    <w:basedOn w:val="1"/>
    <w:link w:val="130"/>
    <w:semiHidden/>
    <w:unhideWhenUsed/>
    <w:uiPriority w:val="99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styleId="45">
    <w:name w:val="HTML Typewriter"/>
    <w:basedOn w:val="11"/>
    <w:semiHidden/>
    <w:unhideWhenUsed/>
    <w:uiPriority w:val="99"/>
    <w:rPr>
      <w:rFonts w:ascii="Consolas" w:hAnsi="Consolas"/>
      <w:sz w:val="22"/>
      <w:szCs w:val="20"/>
    </w:rPr>
  </w:style>
  <w:style w:type="paragraph" w:styleId="46">
    <w:name w:val="index 1"/>
    <w:basedOn w:val="1"/>
    <w:next w:val="1"/>
    <w:autoRedefine/>
    <w:semiHidden/>
    <w:unhideWhenUsed/>
    <w:uiPriority w:val="99"/>
    <w:pPr>
      <w:spacing w:line="240" w:lineRule="auto"/>
      <w:ind w:left="240" w:firstLine="0"/>
    </w:pPr>
  </w:style>
  <w:style w:type="paragraph" w:styleId="47">
    <w:name w:val="index 2"/>
    <w:basedOn w:val="1"/>
    <w:next w:val="1"/>
    <w:autoRedefine/>
    <w:semiHidden/>
    <w:unhideWhenUsed/>
    <w:uiPriority w:val="99"/>
    <w:pPr>
      <w:spacing w:line="240" w:lineRule="auto"/>
      <w:ind w:left="480" w:firstLine="0"/>
    </w:pPr>
  </w:style>
  <w:style w:type="paragraph" w:styleId="48">
    <w:name w:val="index 3"/>
    <w:basedOn w:val="1"/>
    <w:next w:val="1"/>
    <w:autoRedefine/>
    <w:semiHidden/>
    <w:unhideWhenUsed/>
    <w:uiPriority w:val="99"/>
    <w:pPr>
      <w:spacing w:line="240" w:lineRule="auto"/>
      <w:ind w:left="720" w:firstLine="0"/>
    </w:pPr>
  </w:style>
  <w:style w:type="paragraph" w:styleId="49">
    <w:name w:val="index 4"/>
    <w:basedOn w:val="1"/>
    <w:next w:val="1"/>
    <w:autoRedefine/>
    <w:semiHidden/>
    <w:unhideWhenUsed/>
    <w:uiPriority w:val="99"/>
    <w:pPr>
      <w:spacing w:line="240" w:lineRule="auto"/>
      <w:ind w:left="960" w:firstLine="0"/>
    </w:pPr>
  </w:style>
  <w:style w:type="paragraph" w:styleId="50">
    <w:name w:val="index 5"/>
    <w:basedOn w:val="1"/>
    <w:next w:val="1"/>
    <w:autoRedefine/>
    <w:semiHidden/>
    <w:unhideWhenUsed/>
    <w:uiPriority w:val="99"/>
    <w:pPr>
      <w:spacing w:line="240" w:lineRule="auto"/>
      <w:ind w:left="1200" w:firstLine="0"/>
    </w:pPr>
  </w:style>
  <w:style w:type="paragraph" w:styleId="51">
    <w:name w:val="index 6"/>
    <w:basedOn w:val="1"/>
    <w:next w:val="1"/>
    <w:autoRedefine/>
    <w:semiHidden/>
    <w:unhideWhenUsed/>
    <w:uiPriority w:val="99"/>
    <w:pPr>
      <w:spacing w:line="240" w:lineRule="auto"/>
      <w:ind w:left="1440" w:firstLine="0"/>
    </w:pPr>
  </w:style>
  <w:style w:type="paragraph" w:styleId="52">
    <w:name w:val="index 7"/>
    <w:basedOn w:val="1"/>
    <w:next w:val="1"/>
    <w:autoRedefine/>
    <w:semiHidden/>
    <w:unhideWhenUsed/>
    <w:uiPriority w:val="99"/>
    <w:pPr>
      <w:spacing w:line="240" w:lineRule="auto"/>
      <w:ind w:left="1680" w:firstLine="0"/>
    </w:pPr>
  </w:style>
  <w:style w:type="paragraph" w:styleId="53">
    <w:name w:val="index 8"/>
    <w:basedOn w:val="1"/>
    <w:next w:val="1"/>
    <w:autoRedefine/>
    <w:semiHidden/>
    <w:unhideWhenUsed/>
    <w:uiPriority w:val="99"/>
    <w:pPr>
      <w:spacing w:line="240" w:lineRule="auto"/>
      <w:ind w:left="1920" w:firstLine="0"/>
    </w:pPr>
  </w:style>
  <w:style w:type="paragraph" w:styleId="54">
    <w:name w:val="index 9"/>
    <w:basedOn w:val="1"/>
    <w:next w:val="1"/>
    <w:autoRedefine/>
    <w:semiHidden/>
    <w:unhideWhenUsed/>
    <w:uiPriority w:val="99"/>
    <w:pPr>
      <w:spacing w:line="240" w:lineRule="auto"/>
      <w:ind w:left="2160" w:firstLine="0"/>
    </w:pPr>
  </w:style>
  <w:style w:type="paragraph" w:styleId="55">
    <w:name w:val="index heading"/>
    <w:basedOn w:val="1"/>
    <w:next w:val="46"/>
    <w:semiHidden/>
    <w:unhideWhenUsed/>
    <w:uiPriority w:val="99"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56">
    <w:name w:val="List"/>
    <w:basedOn w:val="1"/>
    <w:semiHidden/>
    <w:unhideWhenUsed/>
    <w:uiPriority w:val="99"/>
    <w:pPr>
      <w:ind w:left="360" w:firstLine="0"/>
      <w:contextualSpacing/>
    </w:pPr>
  </w:style>
  <w:style w:type="paragraph" w:styleId="57">
    <w:name w:val="List 2"/>
    <w:basedOn w:val="1"/>
    <w:semiHidden/>
    <w:unhideWhenUsed/>
    <w:uiPriority w:val="99"/>
    <w:pPr>
      <w:ind w:left="720" w:firstLine="0"/>
      <w:contextualSpacing/>
    </w:pPr>
  </w:style>
  <w:style w:type="paragraph" w:styleId="58">
    <w:name w:val="List 3"/>
    <w:basedOn w:val="1"/>
    <w:semiHidden/>
    <w:unhideWhenUsed/>
    <w:uiPriority w:val="99"/>
    <w:pPr>
      <w:ind w:left="1080" w:firstLine="0"/>
      <w:contextualSpacing/>
    </w:pPr>
  </w:style>
  <w:style w:type="paragraph" w:styleId="59">
    <w:name w:val="List 4"/>
    <w:basedOn w:val="1"/>
    <w:semiHidden/>
    <w:unhideWhenUsed/>
    <w:uiPriority w:val="99"/>
    <w:pPr>
      <w:ind w:left="1440" w:firstLine="0"/>
      <w:contextualSpacing/>
    </w:pPr>
  </w:style>
  <w:style w:type="paragraph" w:styleId="60">
    <w:name w:val="List 5"/>
    <w:basedOn w:val="1"/>
    <w:semiHidden/>
    <w:unhideWhenUsed/>
    <w:uiPriority w:val="99"/>
    <w:pPr>
      <w:ind w:left="1800" w:firstLine="0"/>
      <w:contextualSpacing/>
    </w:pPr>
  </w:style>
  <w:style w:type="paragraph" w:styleId="61">
    <w:name w:val="List Bullet"/>
    <w:basedOn w:val="1"/>
    <w:unhideWhenUsed/>
    <w:qFormat/>
    <w:uiPriority w:val="9"/>
    <w:pPr>
      <w:numPr>
        <w:ilvl w:val="0"/>
        <w:numId w:val="1"/>
      </w:numPr>
      <w:contextualSpacing/>
    </w:pPr>
  </w:style>
  <w:style w:type="paragraph" w:styleId="62">
    <w:name w:val="List Bullet 2"/>
    <w:basedOn w:val="1"/>
    <w:semiHidden/>
    <w:unhideWhenUsed/>
    <w:uiPriority w:val="99"/>
    <w:pPr>
      <w:numPr>
        <w:ilvl w:val="0"/>
        <w:numId w:val="2"/>
      </w:numPr>
      <w:ind w:firstLine="0"/>
      <w:contextualSpacing/>
    </w:pPr>
  </w:style>
  <w:style w:type="paragraph" w:styleId="63">
    <w:name w:val="List Bullet 3"/>
    <w:basedOn w:val="1"/>
    <w:semiHidden/>
    <w:unhideWhenUsed/>
    <w:uiPriority w:val="99"/>
    <w:pPr>
      <w:numPr>
        <w:ilvl w:val="0"/>
        <w:numId w:val="3"/>
      </w:numPr>
      <w:ind w:firstLine="0"/>
      <w:contextualSpacing/>
    </w:pPr>
  </w:style>
  <w:style w:type="paragraph" w:styleId="64">
    <w:name w:val="List Bullet 4"/>
    <w:basedOn w:val="1"/>
    <w:semiHidden/>
    <w:unhideWhenUsed/>
    <w:uiPriority w:val="99"/>
    <w:pPr>
      <w:numPr>
        <w:ilvl w:val="0"/>
        <w:numId w:val="4"/>
      </w:numPr>
      <w:ind w:firstLine="0"/>
      <w:contextualSpacing/>
    </w:pPr>
  </w:style>
  <w:style w:type="paragraph" w:styleId="65">
    <w:name w:val="List Bullet 5"/>
    <w:basedOn w:val="1"/>
    <w:semiHidden/>
    <w:unhideWhenUsed/>
    <w:uiPriority w:val="99"/>
    <w:pPr>
      <w:numPr>
        <w:ilvl w:val="0"/>
        <w:numId w:val="5"/>
      </w:numPr>
      <w:ind w:firstLine="0"/>
      <w:contextualSpacing/>
    </w:pPr>
  </w:style>
  <w:style w:type="paragraph" w:styleId="66">
    <w:name w:val="List Continue"/>
    <w:basedOn w:val="1"/>
    <w:semiHidden/>
    <w:unhideWhenUsed/>
    <w:uiPriority w:val="99"/>
    <w:pPr>
      <w:spacing w:after="120"/>
      <w:ind w:left="360" w:firstLine="0"/>
      <w:contextualSpacing/>
    </w:pPr>
  </w:style>
  <w:style w:type="paragraph" w:styleId="67">
    <w:name w:val="List Continue 2"/>
    <w:basedOn w:val="1"/>
    <w:semiHidden/>
    <w:unhideWhenUsed/>
    <w:uiPriority w:val="99"/>
    <w:pPr>
      <w:spacing w:after="120"/>
      <w:ind w:left="720" w:firstLine="0"/>
      <w:contextualSpacing/>
    </w:pPr>
  </w:style>
  <w:style w:type="paragraph" w:styleId="68">
    <w:name w:val="List Continue 3"/>
    <w:basedOn w:val="1"/>
    <w:semiHidden/>
    <w:unhideWhenUsed/>
    <w:uiPriority w:val="99"/>
    <w:pPr>
      <w:spacing w:after="120"/>
      <w:ind w:left="1080" w:firstLine="0"/>
      <w:contextualSpacing/>
    </w:pPr>
  </w:style>
  <w:style w:type="paragraph" w:styleId="69">
    <w:name w:val="List Continue 4"/>
    <w:basedOn w:val="1"/>
    <w:semiHidden/>
    <w:unhideWhenUsed/>
    <w:uiPriority w:val="99"/>
    <w:pPr>
      <w:spacing w:after="120"/>
      <w:ind w:left="1440" w:firstLine="0"/>
      <w:contextualSpacing/>
    </w:pPr>
  </w:style>
  <w:style w:type="paragraph" w:styleId="70">
    <w:name w:val="List Continue 5"/>
    <w:basedOn w:val="1"/>
    <w:semiHidden/>
    <w:unhideWhenUsed/>
    <w:uiPriority w:val="99"/>
    <w:pPr>
      <w:spacing w:after="120"/>
      <w:ind w:left="1800" w:firstLine="0"/>
      <w:contextualSpacing/>
    </w:pPr>
  </w:style>
  <w:style w:type="paragraph" w:styleId="71">
    <w:name w:val="List Number"/>
    <w:basedOn w:val="1"/>
    <w:unhideWhenUsed/>
    <w:qFormat/>
    <w:uiPriority w:val="9"/>
    <w:pPr>
      <w:numPr>
        <w:ilvl w:val="0"/>
        <w:numId w:val="6"/>
      </w:numPr>
      <w:contextualSpacing/>
    </w:pPr>
  </w:style>
  <w:style w:type="paragraph" w:styleId="72">
    <w:name w:val="List Number 2"/>
    <w:basedOn w:val="1"/>
    <w:semiHidden/>
    <w:unhideWhenUsed/>
    <w:uiPriority w:val="99"/>
    <w:pPr>
      <w:numPr>
        <w:ilvl w:val="0"/>
        <w:numId w:val="7"/>
      </w:numPr>
      <w:ind w:firstLine="0"/>
      <w:contextualSpacing/>
    </w:pPr>
  </w:style>
  <w:style w:type="paragraph" w:styleId="73">
    <w:name w:val="List Number 3"/>
    <w:basedOn w:val="1"/>
    <w:semiHidden/>
    <w:unhideWhenUsed/>
    <w:uiPriority w:val="99"/>
    <w:pPr>
      <w:numPr>
        <w:ilvl w:val="0"/>
        <w:numId w:val="8"/>
      </w:numPr>
      <w:ind w:firstLine="0"/>
      <w:contextualSpacing/>
    </w:pPr>
  </w:style>
  <w:style w:type="paragraph" w:styleId="74">
    <w:name w:val="List Number 4"/>
    <w:basedOn w:val="1"/>
    <w:semiHidden/>
    <w:unhideWhenUsed/>
    <w:uiPriority w:val="99"/>
    <w:pPr>
      <w:numPr>
        <w:ilvl w:val="0"/>
        <w:numId w:val="9"/>
      </w:numPr>
      <w:ind w:firstLine="0"/>
      <w:contextualSpacing/>
    </w:pPr>
  </w:style>
  <w:style w:type="paragraph" w:styleId="75">
    <w:name w:val="List Number 5"/>
    <w:basedOn w:val="1"/>
    <w:semiHidden/>
    <w:unhideWhenUsed/>
    <w:uiPriority w:val="99"/>
    <w:pPr>
      <w:numPr>
        <w:ilvl w:val="0"/>
        <w:numId w:val="10"/>
      </w:numPr>
      <w:ind w:firstLine="0"/>
      <w:contextualSpacing/>
    </w:pPr>
  </w:style>
  <w:style w:type="paragraph" w:styleId="76">
    <w:name w:val="macro"/>
    <w:link w:val="134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  <w:ind w:firstLine="0"/>
    </w:pPr>
    <w:rPr>
      <w:rFonts w:ascii="Consolas" w:hAnsi="Consolas" w:cs="Consolas" w:eastAsiaTheme="minorEastAsia"/>
      <w:kern w:val="24"/>
      <w:sz w:val="22"/>
      <w:szCs w:val="20"/>
      <w:lang w:val="en-US" w:eastAsia="ja-JP" w:bidi="ar-SA"/>
    </w:rPr>
  </w:style>
  <w:style w:type="paragraph" w:styleId="77">
    <w:name w:val="Message Header"/>
    <w:basedOn w:val="1"/>
    <w:link w:val="135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paragraph" w:styleId="78">
    <w:name w:val="Normal (Web)"/>
    <w:basedOn w:val="1"/>
    <w:semiHidden/>
    <w:unhideWhenUsed/>
    <w:uiPriority w:val="99"/>
    <w:pPr>
      <w:ind w:firstLine="0"/>
    </w:pPr>
    <w:rPr>
      <w:rFonts w:ascii="Times New Roman" w:hAnsi="Times New Roman" w:cs="Times New Roman"/>
    </w:rPr>
  </w:style>
  <w:style w:type="paragraph" w:styleId="79">
    <w:name w:val="Normal Indent"/>
    <w:basedOn w:val="1"/>
    <w:semiHidden/>
    <w:unhideWhenUsed/>
    <w:uiPriority w:val="99"/>
    <w:pPr>
      <w:ind w:left="720" w:firstLine="0"/>
    </w:pPr>
  </w:style>
  <w:style w:type="paragraph" w:styleId="80">
    <w:name w:val="Note Heading"/>
    <w:basedOn w:val="1"/>
    <w:next w:val="1"/>
    <w:link w:val="136"/>
    <w:semiHidden/>
    <w:unhideWhenUsed/>
    <w:uiPriority w:val="99"/>
    <w:pPr>
      <w:spacing w:line="240" w:lineRule="auto"/>
      <w:ind w:firstLine="0"/>
    </w:pPr>
  </w:style>
  <w:style w:type="paragraph" w:styleId="81">
    <w:name w:val="Plain Text"/>
    <w:basedOn w:val="1"/>
    <w:link w:val="137"/>
    <w:semiHidden/>
    <w:unhideWhenUsed/>
    <w:uiPriority w:val="99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paragraph" w:styleId="82">
    <w:name w:val="Salutation"/>
    <w:basedOn w:val="1"/>
    <w:next w:val="1"/>
    <w:link w:val="140"/>
    <w:semiHidden/>
    <w:unhideWhenUsed/>
    <w:uiPriority w:val="99"/>
    <w:pPr>
      <w:ind w:firstLine="0"/>
    </w:pPr>
  </w:style>
  <w:style w:type="paragraph" w:styleId="83">
    <w:name w:val="Signature"/>
    <w:basedOn w:val="1"/>
    <w:link w:val="141"/>
    <w:semiHidden/>
    <w:unhideWhenUsed/>
    <w:uiPriority w:val="99"/>
    <w:pPr>
      <w:spacing w:line="240" w:lineRule="auto"/>
      <w:ind w:left="4320" w:firstLine="0"/>
    </w:pPr>
  </w:style>
  <w:style w:type="character" w:styleId="84">
    <w:name w:val="Strong"/>
    <w:basedOn w:val="11"/>
    <w:unhideWhenUsed/>
    <w:qFormat/>
    <w:uiPriority w:val="22"/>
    <w:rPr>
      <w:caps/>
    </w:rPr>
  </w:style>
  <w:style w:type="table" w:styleId="85">
    <w:name w:val="Table Grid"/>
    <w:basedOn w:val="12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6">
    <w:name w:val="table of authorities"/>
    <w:basedOn w:val="1"/>
    <w:next w:val="1"/>
    <w:semiHidden/>
    <w:unhideWhenUsed/>
    <w:uiPriority w:val="99"/>
    <w:pPr>
      <w:ind w:left="240" w:firstLine="0"/>
    </w:pPr>
  </w:style>
  <w:style w:type="paragraph" w:styleId="87">
    <w:name w:val="table of figures"/>
    <w:basedOn w:val="1"/>
    <w:next w:val="1"/>
    <w:semiHidden/>
    <w:unhideWhenUsed/>
    <w:uiPriority w:val="99"/>
    <w:pPr>
      <w:ind w:firstLine="0"/>
    </w:pPr>
  </w:style>
  <w:style w:type="paragraph" w:styleId="88">
    <w:name w:val="Title"/>
    <w:basedOn w:val="1"/>
    <w:link w:val="102"/>
    <w:qFormat/>
    <w:uiPriority w:val="0"/>
    <w:pPr>
      <w:spacing w:before="2400"/>
      <w:ind w:firstLine="0"/>
      <w:contextualSpacing/>
      <w:jc w:val="center"/>
    </w:pPr>
    <w:rPr>
      <w:rFonts w:asciiTheme="majorHAnsi" w:hAnsiTheme="majorHAnsi" w:eastAsiaTheme="majorEastAsia" w:cstheme="majorBidi"/>
    </w:rPr>
  </w:style>
  <w:style w:type="paragraph" w:styleId="89">
    <w:name w:val="toa heading"/>
    <w:basedOn w:val="1"/>
    <w:next w:val="1"/>
    <w:semiHidden/>
    <w:unhideWhenUsed/>
    <w:uiPriority w:val="99"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90">
    <w:name w:val="toc 4"/>
    <w:basedOn w:val="1"/>
    <w:next w:val="1"/>
    <w:autoRedefine/>
    <w:semiHidden/>
    <w:unhideWhenUsed/>
    <w:uiPriority w:val="39"/>
    <w:pPr>
      <w:spacing w:after="100"/>
      <w:ind w:left="720" w:firstLine="0"/>
    </w:pPr>
  </w:style>
  <w:style w:type="paragraph" w:styleId="91">
    <w:name w:val="toc 5"/>
    <w:basedOn w:val="1"/>
    <w:next w:val="1"/>
    <w:autoRedefine/>
    <w:semiHidden/>
    <w:unhideWhenUsed/>
    <w:uiPriority w:val="39"/>
    <w:pPr>
      <w:spacing w:after="100"/>
      <w:ind w:left="960" w:firstLine="0"/>
    </w:pPr>
  </w:style>
  <w:style w:type="paragraph" w:styleId="92">
    <w:name w:val="toc 6"/>
    <w:basedOn w:val="1"/>
    <w:next w:val="1"/>
    <w:autoRedefine/>
    <w:semiHidden/>
    <w:unhideWhenUsed/>
    <w:uiPriority w:val="39"/>
    <w:pPr>
      <w:spacing w:after="100"/>
      <w:ind w:left="1200" w:firstLine="0"/>
    </w:pPr>
  </w:style>
  <w:style w:type="paragraph" w:styleId="93">
    <w:name w:val="toc 7"/>
    <w:basedOn w:val="1"/>
    <w:next w:val="1"/>
    <w:autoRedefine/>
    <w:semiHidden/>
    <w:unhideWhenUsed/>
    <w:uiPriority w:val="39"/>
    <w:pPr>
      <w:spacing w:after="100"/>
      <w:ind w:left="1440" w:firstLine="0"/>
    </w:pPr>
  </w:style>
  <w:style w:type="paragraph" w:styleId="94">
    <w:name w:val="toc 8"/>
    <w:basedOn w:val="1"/>
    <w:next w:val="1"/>
    <w:autoRedefine/>
    <w:semiHidden/>
    <w:unhideWhenUsed/>
    <w:uiPriority w:val="39"/>
    <w:pPr>
      <w:spacing w:after="100"/>
      <w:ind w:left="1680" w:firstLine="0"/>
    </w:pPr>
  </w:style>
  <w:style w:type="paragraph" w:styleId="95">
    <w:name w:val="toc 9"/>
    <w:basedOn w:val="1"/>
    <w:next w:val="1"/>
    <w:autoRedefine/>
    <w:semiHidden/>
    <w:unhideWhenUsed/>
    <w:uiPriority w:val="39"/>
    <w:pPr>
      <w:spacing w:after="100"/>
      <w:ind w:left="1920" w:firstLine="0"/>
    </w:pPr>
  </w:style>
  <w:style w:type="paragraph" w:customStyle="1" w:styleId="96">
    <w:name w:val="Section Title"/>
    <w:basedOn w:val="1"/>
    <w:qFormat/>
    <w:uiPriority w:val="2"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</w:rPr>
  </w:style>
  <w:style w:type="character" w:customStyle="1" w:styleId="97">
    <w:name w:val="Header Char"/>
    <w:basedOn w:val="11"/>
    <w:link w:val="40"/>
    <w:qFormat/>
    <w:uiPriority w:val="99"/>
    <w:rPr>
      <w:kern w:val="24"/>
    </w:rPr>
  </w:style>
  <w:style w:type="character" w:styleId="98">
    <w:name w:val="Placeholder Text"/>
    <w:basedOn w:val="11"/>
    <w:semiHidden/>
    <w:uiPriority w:val="99"/>
    <w:rPr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9">
    <w:name w:val="No Spacing"/>
    <w:qFormat/>
    <w:uiPriority w:val="3"/>
    <w:pPr>
      <w:spacing w:line="480" w:lineRule="auto"/>
      <w:ind w:firstLine="0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character" w:customStyle="1" w:styleId="100">
    <w:name w:val="Heading 1 Char"/>
    <w:basedOn w:val="11"/>
    <w:link w:val="2"/>
    <w:uiPriority w:val="4"/>
    <w:rPr>
      <w:rFonts w:asciiTheme="majorHAnsi" w:hAnsiTheme="majorHAnsi" w:eastAsiaTheme="majorEastAsia" w:cstheme="majorBidi"/>
      <w:b/>
      <w:bCs/>
      <w:kern w:val="24"/>
    </w:rPr>
  </w:style>
  <w:style w:type="character" w:customStyle="1" w:styleId="101">
    <w:name w:val="Heading 2 Char"/>
    <w:basedOn w:val="11"/>
    <w:link w:val="3"/>
    <w:qFormat/>
    <w:uiPriority w:val="4"/>
    <w:rPr>
      <w:rFonts w:asciiTheme="majorHAnsi" w:hAnsiTheme="majorHAnsi" w:eastAsiaTheme="majorEastAsia" w:cstheme="majorBidi"/>
      <w:b/>
      <w:bCs/>
      <w:kern w:val="24"/>
    </w:rPr>
  </w:style>
  <w:style w:type="character" w:customStyle="1" w:styleId="102">
    <w:name w:val="Title Char"/>
    <w:basedOn w:val="11"/>
    <w:link w:val="88"/>
    <w:uiPriority w:val="0"/>
    <w:rPr>
      <w:rFonts w:asciiTheme="majorHAnsi" w:hAnsiTheme="majorHAnsi" w:eastAsiaTheme="majorEastAsia" w:cstheme="majorBidi"/>
      <w:kern w:val="24"/>
    </w:rPr>
  </w:style>
  <w:style w:type="character" w:customStyle="1" w:styleId="103">
    <w:name w:val="Heading 3 Char"/>
    <w:basedOn w:val="11"/>
    <w:link w:val="4"/>
    <w:uiPriority w:val="4"/>
    <w:rPr>
      <w:rFonts w:asciiTheme="majorHAnsi" w:hAnsiTheme="majorHAnsi" w:eastAsiaTheme="majorEastAsia" w:cstheme="majorBidi"/>
      <w:b/>
      <w:bCs/>
      <w:kern w:val="24"/>
    </w:rPr>
  </w:style>
  <w:style w:type="character" w:customStyle="1" w:styleId="104">
    <w:name w:val="Heading 4 Char"/>
    <w:basedOn w:val="11"/>
    <w:link w:val="5"/>
    <w:qFormat/>
    <w:uiPriority w:val="4"/>
    <w:rPr>
      <w:rFonts w:asciiTheme="majorHAnsi" w:hAnsiTheme="majorHAnsi" w:eastAsiaTheme="majorEastAsia" w:cstheme="majorBidi"/>
      <w:b/>
      <w:bCs/>
      <w:i/>
      <w:iCs/>
      <w:kern w:val="24"/>
    </w:rPr>
  </w:style>
  <w:style w:type="character" w:customStyle="1" w:styleId="105">
    <w:name w:val="Heading 5 Char"/>
    <w:basedOn w:val="11"/>
    <w:link w:val="6"/>
    <w:qFormat/>
    <w:uiPriority w:val="4"/>
    <w:rPr>
      <w:rFonts w:asciiTheme="majorHAnsi" w:hAnsiTheme="majorHAnsi" w:eastAsiaTheme="majorEastAsia" w:cstheme="majorBidi"/>
      <w:i/>
      <w:iCs/>
      <w:kern w:val="24"/>
    </w:rPr>
  </w:style>
  <w:style w:type="character" w:customStyle="1" w:styleId="106">
    <w:name w:val="Balloon Text Char"/>
    <w:basedOn w:val="11"/>
    <w:link w:val="13"/>
    <w:semiHidden/>
    <w:uiPriority w:val="99"/>
    <w:rPr>
      <w:rFonts w:ascii="Segoe UI" w:hAnsi="Segoe UI" w:cs="Segoe UI"/>
      <w:kern w:val="24"/>
      <w:sz w:val="22"/>
      <w:szCs w:val="18"/>
    </w:rPr>
  </w:style>
  <w:style w:type="paragraph" w:customStyle="1" w:styleId="107">
    <w:name w:val="Bibliography"/>
    <w:basedOn w:val="1"/>
    <w:next w:val="1"/>
    <w:unhideWhenUsed/>
    <w:qFormat/>
    <w:uiPriority w:val="37"/>
    <w:pPr>
      <w:ind w:left="720" w:hanging="720"/>
    </w:pPr>
  </w:style>
  <w:style w:type="character" w:customStyle="1" w:styleId="108">
    <w:name w:val="Body Text Char"/>
    <w:basedOn w:val="11"/>
    <w:link w:val="15"/>
    <w:semiHidden/>
    <w:qFormat/>
    <w:uiPriority w:val="99"/>
    <w:rPr>
      <w:kern w:val="24"/>
    </w:rPr>
  </w:style>
  <w:style w:type="character" w:customStyle="1" w:styleId="109">
    <w:name w:val="Body Text 2 Char"/>
    <w:basedOn w:val="11"/>
    <w:link w:val="16"/>
    <w:semiHidden/>
    <w:qFormat/>
    <w:uiPriority w:val="99"/>
    <w:rPr>
      <w:kern w:val="24"/>
    </w:rPr>
  </w:style>
  <w:style w:type="character" w:customStyle="1" w:styleId="110">
    <w:name w:val="Body Text 3 Char"/>
    <w:basedOn w:val="11"/>
    <w:link w:val="17"/>
    <w:semiHidden/>
    <w:qFormat/>
    <w:uiPriority w:val="99"/>
    <w:rPr>
      <w:kern w:val="24"/>
      <w:sz w:val="22"/>
      <w:szCs w:val="16"/>
    </w:rPr>
  </w:style>
  <w:style w:type="character" w:customStyle="1" w:styleId="111">
    <w:name w:val="Body Text First Indent Char"/>
    <w:basedOn w:val="108"/>
    <w:link w:val="18"/>
    <w:semiHidden/>
    <w:qFormat/>
    <w:uiPriority w:val="99"/>
    <w:rPr>
      <w:kern w:val="24"/>
    </w:rPr>
  </w:style>
  <w:style w:type="character" w:customStyle="1" w:styleId="112">
    <w:name w:val="Body Text Indent Char"/>
    <w:basedOn w:val="11"/>
    <w:link w:val="19"/>
    <w:semiHidden/>
    <w:uiPriority w:val="99"/>
    <w:rPr>
      <w:kern w:val="24"/>
    </w:rPr>
  </w:style>
  <w:style w:type="character" w:customStyle="1" w:styleId="113">
    <w:name w:val="Body Text First Indent 2 Char"/>
    <w:basedOn w:val="112"/>
    <w:link w:val="20"/>
    <w:semiHidden/>
    <w:qFormat/>
    <w:uiPriority w:val="99"/>
    <w:rPr>
      <w:kern w:val="24"/>
    </w:rPr>
  </w:style>
  <w:style w:type="character" w:customStyle="1" w:styleId="114">
    <w:name w:val="Body Text Indent 2 Char"/>
    <w:basedOn w:val="11"/>
    <w:link w:val="21"/>
    <w:semiHidden/>
    <w:uiPriority w:val="99"/>
    <w:rPr>
      <w:kern w:val="24"/>
    </w:rPr>
  </w:style>
  <w:style w:type="character" w:customStyle="1" w:styleId="115">
    <w:name w:val="Body Text Indent 3 Char"/>
    <w:basedOn w:val="11"/>
    <w:link w:val="22"/>
    <w:semiHidden/>
    <w:qFormat/>
    <w:uiPriority w:val="99"/>
    <w:rPr>
      <w:kern w:val="24"/>
      <w:sz w:val="22"/>
      <w:szCs w:val="16"/>
    </w:rPr>
  </w:style>
  <w:style w:type="character" w:customStyle="1" w:styleId="116">
    <w:name w:val="Closing Char"/>
    <w:basedOn w:val="11"/>
    <w:link w:val="24"/>
    <w:semiHidden/>
    <w:uiPriority w:val="99"/>
    <w:rPr>
      <w:kern w:val="24"/>
    </w:rPr>
  </w:style>
  <w:style w:type="character" w:customStyle="1" w:styleId="117">
    <w:name w:val="Comment Text Char"/>
    <w:basedOn w:val="11"/>
    <w:link w:val="26"/>
    <w:semiHidden/>
    <w:qFormat/>
    <w:uiPriority w:val="99"/>
    <w:rPr>
      <w:kern w:val="24"/>
      <w:sz w:val="22"/>
      <w:szCs w:val="20"/>
    </w:rPr>
  </w:style>
  <w:style w:type="character" w:customStyle="1" w:styleId="118">
    <w:name w:val="Comment Subject Char"/>
    <w:basedOn w:val="117"/>
    <w:link w:val="27"/>
    <w:semiHidden/>
    <w:qFormat/>
    <w:uiPriority w:val="99"/>
    <w:rPr>
      <w:b/>
      <w:bCs/>
      <w:kern w:val="24"/>
      <w:sz w:val="20"/>
      <w:szCs w:val="20"/>
    </w:rPr>
  </w:style>
  <w:style w:type="character" w:customStyle="1" w:styleId="119">
    <w:name w:val="Date Char"/>
    <w:basedOn w:val="11"/>
    <w:link w:val="28"/>
    <w:semiHidden/>
    <w:qFormat/>
    <w:uiPriority w:val="99"/>
    <w:rPr>
      <w:kern w:val="24"/>
    </w:rPr>
  </w:style>
  <w:style w:type="character" w:customStyle="1" w:styleId="120">
    <w:name w:val="Document Map Char"/>
    <w:basedOn w:val="11"/>
    <w:link w:val="29"/>
    <w:semiHidden/>
    <w:qFormat/>
    <w:uiPriority w:val="99"/>
    <w:rPr>
      <w:rFonts w:ascii="Segoe UI" w:hAnsi="Segoe UI" w:cs="Segoe UI"/>
      <w:kern w:val="24"/>
      <w:sz w:val="22"/>
      <w:szCs w:val="16"/>
    </w:rPr>
  </w:style>
  <w:style w:type="character" w:customStyle="1" w:styleId="121">
    <w:name w:val="E-mail Signature Char"/>
    <w:basedOn w:val="11"/>
    <w:link w:val="30"/>
    <w:semiHidden/>
    <w:qFormat/>
    <w:uiPriority w:val="99"/>
    <w:rPr>
      <w:kern w:val="24"/>
    </w:rPr>
  </w:style>
  <w:style w:type="character" w:customStyle="1" w:styleId="122">
    <w:name w:val="Footnote Text Char"/>
    <w:basedOn w:val="11"/>
    <w:link w:val="39"/>
    <w:semiHidden/>
    <w:qFormat/>
    <w:uiPriority w:val="99"/>
    <w:rPr>
      <w:kern w:val="24"/>
      <w:sz w:val="22"/>
      <w:szCs w:val="20"/>
    </w:rPr>
  </w:style>
  <w:style w:type="character" w:customStyle="1" w:styleId="123">
    <w:name w:val="Footer Char"/>
    <w:basedOn w:val="11"/>
    <w:link w:val="37"/>
    <w:qFormat/>
    <w:uiPriority w:val="99"/>
    <w:rPr>
      <w:kern w:val="24"/>
    </w:rPr>
  </w:style>
  <w:style w:type="table" w:customStyle="1" w:styleId="124">
    <w:name w:val="Grid Table Light"/>
    <w:basedOn w:val="12"/>
    <w:qFormat/>
    <w:uiPriority w:val="40"/>
    <w:pPr>
      <w:spacing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125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6F6F6F" w:themeColor="accent1" w:themeShade="80"/>
      <w:kern w:val="24"/>
    </w:rPr>
  </w:style>
  <w:style w:type="character" w:customStyle="1" w:styleId="126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6F6F6F" w:themeColor="accent1" w:themeShade="80"/>
      <w:kern w:val="24"/>
    </w:rPr>
  </w:style>
  <w:style w:type="character" w:customStyle="1" w:styleId="127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kern w:val="24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28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kern w:val="24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29">
    <w:name w:val="HTML Address Char"/>
    <w:basedOn w:val="11"/>
    <w:link w:val="41"/>
    <w:semiHidden/>
    <w:qFormat/>
    <w:uiPriority w:val="99"/>
    <w:rPr>
      <w:i/>
      <w:iCs/>
      <w:kern w:val="24"/>
    </w:rPr>
  </w:style>
  <w:style w:type="character" w:customStyle="1" w:styleId="130">
    <w:name w:val="HTML Preformatted Char"/>
    <w:basedOn w:val="11"/>
    <w:link w:val="44"/>
    <w:semiHidden/>
    <w:qFormat/>
    <w:uiPriority w:val="99"/>
    <w:rPr>
      <w:rFonts w:ascii="Consolas" w:hAnsi="Consolas" w:cs="Consolas"/>
      <w:kern w:val="24"/>
      <w:sz w:val="22"/>
      <w:szCs w:val="20"/>
    </w:rPr>
  </w:style>
  <w:style w:type="paragraph" w:styleId="131">
    <w:name w:val="Intense Quote"/>
    <w:basedOn w:val="1"/>
    <w:next w:val="1"/>
    <w:link w:val="132"/>
    <w:semiHidden/>
    <w:unhideWhenUsed/>
    <w:qFormat/>
    <w:uiPriority w:val="30"/>
    <w:pPr>
      <w:pBdr>
        <w:top w:val="single" w:color="3F3F3F" w:themeColor="text1" w:themeTint="BF" w:sz="4" w:space="10"/>
        <w:bottom w:val="single" w:color="3F3F3F" w:themeColor="text1" w:themeTint="BF" w:sz="4" w:space="10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32">
    <w:name w:val="Intense Quote Char"/>
    <w:basedOn w:val="11"/>
    <w:link w:val="131"/>
    <w:semiHidden/>
    <w:qFormat/>
    <w:uiPriority w:val="30"/>
    <w:rPr>
      <w:i/>
      <w:iCs/>
      <w:color w:val="404040" w:themeColor="text1" w:themeTint="BF"/>
      <w:kern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33">
    <w:name w:val="List Paragraph"/>
    <w:basedOn w:val="1"/>
    <w:unhideWhenUsed/>
    <w:qFormat/>
    <w:uiPriority w:val="34"/>
    <w:pPr>
      <w:ind w:left="720" w:firstLine="0"/>
      <w:contextualSpacing/>
    </w:pPr>
  </w:style>
  <w:style w:type="character" w:customStyle="1" w:styleId="134">
    <w:name w:val="Macro Text Char"/>
    <w:basedOn w:val="11"/>
    <w:link w:val="76"/>
    <w:semiHidden/>
    <w:qFormat/>
    <w:uiPriority w:val="99"/>
    <w:rPr>
      <w:rFonts w:ascii="Consolas" w:hAnsi="Consolas" w:cs="Consolas"/>
      <w:kern w:val="24"/>
      <w:sz w:val="22"/>
      <w:szCs w:val="20"/>
    </w:rPr>
  </w:style>
  <w:style w:type="character" w:customStyle="1" w:styleId="135">
    <w:name w:val="Message Header Char"/>
    <w:basedOn w:val="11"/>
    <w:link w:val="77"/>
    <w:semiHidden/>
    <w:qFormat/>
    <w:uiPriority w:val="99"/>
    <w:rPr>
      <w:rFonts w:asciiTheme="majorHAnsi" w:hAnsiTheme="majorHAnsi" w:eastAsiaTheme="majorEastAsia" w:cstheme="majorBidi"/>
      <w:kern w:val="24"/>
      <w:shd w:val="pct20" w:color="auto" w:fill="auto"/>
    </w:rPr>
  </w:style>
  <w:style w:type="character" w:customStyle="1" w:styleId="136">
    <w:name w:val="Note Heading Char"/>
    <w:basedOn w:val="11"/>
    <w:link w:val="80"/>
    <w:semiHidden/>
    <w:qFormat/>
    <w:uiPriority w:val="99"/>
    <w:rPr>
      <w:kern w:val="24"/>
    </w:rPr>
  </w:style>
  <w:style w:type="character" w:customStyle="1" w:styleId="137">
    <w:name w:val="Plain Text Char"/>
    <w:basedOn w:val="11"/>
    <w:link w:val="81"/>
    <w:semiHidden/>
    <w:qFormat/>
    <w:uiPriority w:val="99"/>
    <w:rPr>
      <w:rFonts w:ascii="Consolas" w:hAnsi="Consolas" w:cs="Consolas"/>
      <w:kern w:val="24"/>
      <w:sz w:val="22"/>
      <w:szCs w:val="21"/>
    </w:rPr>
  </w:style>
  <w:style w:type="paragraph" w:styleId="138">
    <w:name w:val="Quote"/>
    <w:basedOn w:val="1"/>
    <w:next w:val="1"/>
    <w:link w:val="139"/>
    <w:semiHidden/>
    <w:unhideWhenUsed/>
    <w:qFormat/>
    <w:uiPriority w:val="29"/>
    <w:pPr>
      <w:spacing w:before="200" w:after="160"/>
      <w:ind w:left="864" w:right="864" w:firstLine="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39">
    <w:name w:val="Quote Char"/>
    <w:basedOn w:val="11"/>
    <w:link w:val="138"/>
    <w:semiHidden/>
    <w:qFormat/>
    <w:uiPriority w:val="29"/>
    <w:rPr>
      <w:i/>
      <w:iCs/>
      <w:color w:val="404040" w:themeColor="text1" w:themeTint="BF"/>
      <w:kern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40">
    <w:name w:val="Salutation Char"/>
    <w:basedOn w:val="11"/>
    <w:link w:val="82"/>
    <w:semiHidden/>
    <w:qFormat/>
    <w:uiPriority w:val="99"/>
    <w:rPr>
      <w:kern w:val="24"/>
    </w:rPr>
  </w:style>
  <w:style w:type="character" w:customStyle="1" w:styleId="141">
    <w:name w:val="Signature Char"/>
    <w:basedOn w:val="11"/>
    <w:link w:val="83"/>
    <w:semiHidden/>
    <w:qFormat/>
    <w:uiPriority w:val="99"/>
    <w:rPr>
      <w:kern w:val="24"/>
    </w:rPr>
  </w:style>
  <w:style w:type="table" w:customStyle="1" w:styleId="142">
    <w:name w:val="APA Report"/>
    <w:basedOn w:val="12"/>
    <w:qFormat/>
    <w:uiPriority w:val="99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43">
    <w:name w:val="Table/Figure"/>
    <w:basedOn w:val="1"/>
    <w:qFormat/>
    <w:uiPriority w:val="39"/>
    <w:pPr>
      <w:spacing w:before="240"/>
      <w:ind w:firstLine="0"/>
      <w:contextualSpacing/>
    </w:pPr>
  </w:style>
  <w:style w:type="table" w:customStyle="1" w:styleId="144">
    <w:name w:val="Plain Table 1"/>
    <w:basedOn w:val="12"/>
    <w:qFormat/>
    <w:uiPriority w:val="41"/>
    <w:pPr>
      <w:spacing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45">
    <w:name w:val="Endnote Text Char"/>
    <w:basedOn w:val="11"/>
    <w:link w:val="33"/>
    <w:semiHidden/>
    <w:qFormat/>
    <w:uiPriority w:val="99"/>
    <w:rPr>
      <w:kern w:val="24"/>
      <w:sz w:val="22"/>
      <w:szCs w:val="20"/>
    </w:rPr>
  </w:style>
  <w:style w:type="character" w:customStyle="1" w:styleId="146">
    <w:name w:val="Intense Emphasis"/>
    <w:basedOn w:val="11"/>
    <w:semiHidden/>
    <w:unhideWhenUsed/>
    <w:qFormat/>
    <w:uiPriority w:val="21"/>
    <w:rPr>
      <w:i/>
      <w:iCs/>
      <w:color w:val="373737" w:themeColor="accent1" w:themeShade="40"/>
    </w:rPr>
  </w:style>
  <w:style w:type="character" w:customStyle="1" w:styleId="147">
    <w:name w:val="Intense Reference"/>
    <w:basedOn w:val="11"/>
    <w:semiHidden/>
    <w:unhideWhenUsed/>
    <w:qFormat/>
    <w:uiPriority w:val="32"/>
    <w:rPr>
      <w:b/>
      <w:bCs/>
      <w:smallCaps/>
      <w:color w:val="595959" w:themeColor="text1" w:themeTint="A6"/>
      <w:spacing w:val="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48">
    <w:name w:val="TOC Heading"/>
    <w:basedOn w:val="2"/>
    <w:next w:val="1"/>
    <w:semiHidden/>
    <w:unhideWhenUsed/>
    <w:qFormat/>
    <w:uiPriority w:val="39"/>
    <w:pPr>
      <w:spacing w:before="240"/>
      <w:ind w:firstLine="720"/>
      <w:jc w:val="left"/>
      <w:outlineLvl w:val="9"/>
    </w:pPr>
    <w:rPr>
      <w:bCs w:val="0"/>
      <w:szCs w:val="32"/>
    </w:rPr>
  </w:style>
  <w:style w:type="paragraph" w:customStyle="1" w:styleId="149">
    <w:name w:val="Title 2"/>
    <w:basedOn w:val="1"/>
    <w:qFormat/>
    <w:uiPriority w:val="1"/>
    <w:pPr>
      <w:ind w:firstLine="0"/>
      <w:jc w:val="center"/>
    </w:pPr>
  </w:style>
  <w:style w:type="character" w:customStyle="1" w:styleId="150">
    <w:name w:val="hljs-keyword"/>
    <w:basedOn w:val="11"/>
    <w:qFormat/>
    <w:uiPriority w:val="0"/>
  </w:style>
  <w:style w:type="character" w:customStyle="1" w:styleId="151">
    <w:name w:val="hljs-operator"/>
    <w:basedOn w:val="11"/>
    <w:qFormat/>
    <w:uiPriority w:val="0"/>
  </w:style>
  <w:style w:type="character" w:customStyle="1" w:styleId="152">
    <w:name w:val="hljs-string"/>
    <w:basedOn w:val="11"/>
    <w:qFormat/>
    <w:uiPriority w:val="0"/>
  </w:style>
  <w:style w:type="character" w:customStyle="1" w:styleId="153">
    <w:name w:val="hljs-number"/>
    <w:basedOn w:val="11"/>
    <w:qFormat/>
    <w:uiPriority w:val="0"/>
  </w:style>
  <w:style w:type="character" w:customStyle="1" w:styleId="154">
    <w:name w:val="hljs-built_in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glossaryDocument" Target="glossary/document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customXml" Target="../customXml/item1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psTegra\AppData\Roaming\Microsoft\Templates\Professional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5A6DCEDB3EA54F41B95C60175580C55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1FDF1E-64B0-4C46-880D-608E9734B8AA}"/>
      </w:docPartPr>
      <w:docPartBody>
        <w:p w14:paraId="3C94CD66">
          <w:pPr>
            <w:pStyle w:val="66"/>
          </w:pPr>
          <w:r>
            <w:t>Figures title:</w:t>
          </w:r>
        </w:p>
      </w:docPartBody>
    </w:docPart>
    <w:docPart>
      <w:docPartPr>
        <w:name w:val="208A1A6DE3974C70A4763B9EC1B3045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3E0F50-D82C-4F98-9044-6139099ABC98}"/>
      </w:docPartPr>
      <w:docPartBody>
        <w:p w14:paraId="4CBFC1CB">
          <w:pPr>
            <w:pStyle w:val="70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8B0"/>
    <w:rsid w:val="00037EDE"/>
    <w:rsid w:val="00163EF5"/>
    <w:rsid w:val="004138B0"/>
    <w:rsid w:val="00683290"/>
    <w:rsid w:val="006F7A16"/>
    <w:rsid w:val="00F1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4" w:semiHidden="0" w:name="Emphasis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5DCD24207CF481FB48E34ED484B7FD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5">
    <w:name w:val="68863ECA101641AB92E60BAF1D973E3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6">
    <w:name w:val="4A2F2E013AB24197B5B460D8929C574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7">
    <w:name w:val="F8A867B8607E4C40A0C7A0257F714F2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8">
    <w:name w:val="C42DE844565948288B5FB0F5B5E9639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9">
    <w:name w:val="C3C8E2E8AD324A6A8372DC76915F5BB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character" w:styleId="10">
    <w:name w:val="Emphasis"/>
    <w:basedOn w:val="2"/>
    <w:unhideWhenUsed/>
    <w:qFormat/>
    <w:uiPriority w:val="4"/>
    <w:rPr>
      <w:i/>
      <w:iCs/>
    </w:rPr>
  </w:style>
  <w:style w:type="paragraph" w:customStyle="1" w:styleId="11">
    <w:name w:val="574CF1E23A8F4918801268090E9C980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12">
    <w:name w:val="5A323B2F2BE149EF9090D807AD92608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13">
    <w:name w:val="9FD220256EF8439C976BC3280C120E0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14">
    <w:name w:val="F9A795C3EA774033B851132EEF4E15C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15">
    <w:name w:val="84F892C0B92D4AAB8F4D278EA5FFD7F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16">
    <w:name w:val="EF74A50BAE1A4AE091F5BE819C5FC00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17">
    <w:name w:val="28A03C1715784DB2A1529D7FA400551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18">
    <w:name w:val="C366FF46EF24490BB3BEAACB1CCA66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19">
    <w:name w:val="4BB09AB9A12F480D9BD88F8FDC5EF7F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20">
    <w:name w:val="725F239CD68B4236883FCBF52E3CA5E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21">
    <w:name w:val="CE6E05AA061D4F54A89E651A3F412D8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22">
    <w:name w:val="9801849AFE774A6BB31956664200B48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23">
    <w:name w:val="DFE450C726864127AB9C3AEC6CE045A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24">
    <w:name w:val="08446AC5D0864CBDBA320CF7F9A2BC2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25">
    <w:name w:val="EA0E9FD50F0A44C89868D67ABD38D43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26">
    <w:name w:val="23FE61D8100F47259E9BC142381AABE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27">
    <w:name w:val="0CB613156CFB4A68B889E905A04E093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28">
    <w:name w:val="E0E62A082D93496EB8555DA728C1997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29">
    <w:name w:val="71E9DB005F0743048C174B426078A2D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30">
    <w:name w:val="9C90E585CDF94753ADC00ADC3E75B9E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31">
    <w:name w:val="B360B0A849264C618DC4F65AF631CD5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32">
    <w:name w:val="5401541AD17C473C9D185B258FE9B80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33">
    <w:name w:val="612FFD5CED25469E8744A176123BEC2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34">
    <w:name w:val="6F10FF816B75424B910B297FD338BC3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35">
    <w:name w:val="84B0244F73EB4C96BD006F4512578F2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36">
    <w:name w:val="AFF6F3BEAEEE43CDB895DC679334398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37">
    <w:name w:val="31EEC60D3D2440AA9D3D8A2AF4EE494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38">
    <w:name w:val="0D39995AB5854AA4BB341091A154B09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39">
    <w:name w:val="398FF9890CA1493EA9C07AB6F85AB7E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40">
    <w:name w:val="2A0CACBC0882446DBD6E5918D95CC93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41">
    <w:name w:val="90BE2A8FC172427D9149033652ADCF6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42">
    <w:name w:val="A4E1EE499ADC45318119045F91DC502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43">
    <w:name w:val="67C576BE24AE4853845823D62ABB40D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44">
    <w:name w:val="4AEA6DB7783A40B08042226045FE3D4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45">
    <w:name w:val="9953E565DDBD4F71856294FA23F81A2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46">
    <w:name w:val="79C10C5A8B9541AE98F1F1BBC7055A2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47">
    <w:name w:val="150008CB5FCB48068105BD90B1AB52A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48">
    <w:name w:val="1C1D227FE99141478EB281C005F14D5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49">
    <w:name w:val="AEEA5694A55B49BD96BC1BB8D31B104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50">
    <w:name w:val="FF90D40AE26A449698CE4DB50D89D25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51">
    <w:name w:val="6A9A1E839B5942DE8386BB6124BF91E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52">
    <w:name w:val="891FAC5AA3A0408CB9FA524396F0E25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53">
    <w:name w:val="52B5DCA846314C5890C75968A546B4E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54">
    <w:name w:val="EACAF248BE28410EA10015488BC00BE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55">
    <w:name w:val="6CDAB00537C448C49E456A832A4C324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56">
    <w:name w:val="AE3A917103F44FA7B066F2998BF4461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57">
    <w:name w:val="054EBD571B2C4CFE8004D3FBFE1D6C1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58">
    <w:name w:val="6BB118A80D584E1DB789950063BD680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59">
    <w:name w:val="D1655B56E4624D6DA785A0A9DA23004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60">
    <w:name w:val="107F8DFAA0B44989BA876C4E7F4341E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61">
    <w:name w:val="B94D4DD29F21486080F499640736880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62">
    <w:name w:val="C39FE414C8F647E4BF97C64CBDA6D72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63">
    <w:name w:val="E35BE59605A24D38B5C5D8CE86D25EA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64">
    <w:name w:val="4AC0FE097FF2443A85D55AB867DD612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65">
    <w:name w:val="3F3679A7994C42C2ACC14487F5B7FBD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66">
    <w:name w:val="5A6DCEDB3EA54F41B95C60175580C55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67">
    <w:name w:val="49678C1FFE9B49659729397EB92B65D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68">
    <w:name w:val="63D12005F270452BA0566FCAB22DD04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69">
    <w:name w:val="A538554CFF0742258FA7C684B557B7D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70">
    <w:name w:val="208A1A6DE3974C70A4763B9EC1B3045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  <w:style w:type="paragraph" w:customStyle="1" w:styleId="71">
    <w:name w:val="BFE7489F82184FA6866D0380D70C615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zh-CN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DATABASE SYSTEM ASSIGNMENT-4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/>
</ds:datastoreItem>
</file>

<file path=customXml/itemProps2.xml><?xml version="1.0" encoding="utf-8"?>
<ds:datastoreItem xmlns:ds="http://schemas.openxmlformats.org/officeDocument/2006/customXml" ds:itemID="{46BF53E8-AD6D-4FFB-84CE-71A612D06E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APA Style paper 7th edition</Template>
  <Pages>31</Pages>
  <Words>967</Words>
  <Characters>5514</Characters>
  <Lines>45</Lines>
  <Paragraphs>12</Paragraphs>
  <TotalTime>106</TotalTime>
  <ScaleCrop>false</ScaleCrop>
  <LinksUpToDate>false</LinksUpToDate>
  <CharactersWithSpaces>6469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2025-01-02T17:11:00Z</dcterms:created>
  <dc:creator>OpsTegra</dc:creator>
  <cp:lastModifiedBy>OpsTegra</cp:lastModifiedBy>
  <dcterms:modified xsi:type="dcterms:W3CDTF">2025-01-30T20:43:12Z</dcterms:modified>
  <dc:title>AP FINAL PROJECT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491858C19DBC4E9FAC29318EB2F5E9D6_12</vt:lpwstr>
  </property>
</Properties>
</file>