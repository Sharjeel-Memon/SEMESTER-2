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8123E">
      <w:pPr>
        <w:pStyle w:val="149"/>
        <w:rPr>
          <w:rFonts w:hint="default"/>
          <w:lang w:val="en-US"/>
        </w:rPr>
      </w:pPr>
    </w:p>
    <w:p w14:paraId="634B36B4">
      <w:pPr>
        <w:pStyle w:val="149"/>
      </w:pPr>
    </w:p>
    <w:p w14:paraId="1A2411D7">
      <w:pPr>
        <w:pStyle w:val="149"/>
      </w:pPr>
    </w:p>
    <w:p w14:paraId="4AC5BCF7">
      <w:pPr>
        <w:pStyle w:val="149"/>
      </w:pPr>
    </w:p>
    <w:p w14:paraId="5F0B2A24">
      <w:pPr>
        <w:pStyle w:val="149"/>
      </w:pPr>
    </w:p>
    <w:p w14:paraId="66E3A4B8">
      <w:pPr>
        <w:pStyle w:val="149"/>
      </w:pPr>
    </w:p>
    <w:p w14:paraId="4FEBB8A3">
      <w:pPr>
        <w:pStyle w:val="149"/>
        <w:rPr>
          <w:b/>
          <w:bCs/>
        </w:rPr>
      </w:pPr>
      <w:r>
        <w:rPr>
          <w:rFonts w:hint="default"/>
          <w:b/>
          <w:bCs/>
          <w:lang w:val="en-US"/>
        </w:rPr>
        <w:t>SHARJEEL MEMON</w:t>
      </w:r>
      <w:r>
        <w:rPr>
          <w:b/>
          <w:bCs/>
        </w:rPr>
        <w:t xml:space="preserve"> (B</w:t>
      </w:r>
      <w:r>
        <w:rPr>
          <w:rFonts w:hint="default"/>
          <w:b/>
          <w:bCs/>
          <w:lang w:val="en-US"/>
        </w:rPr>
        <w:t>CS-2E</w:t>
      </w:r>
      <w:r>
        <w:rPr>
          <w:b/>
          <w:bCs/>
        </w:rPr>
        <w:t>)</w:t>
      </w:r>
    </w:p>
    <w:p w14:paraId="3C02051F">
      <w:pPr>
        <w:pStyle w:val="14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24K-0555</w:t>
      </w:r>
    </w:p>
    <w:p w14:paraId="6AC7A27B">
      <w:pPr>
        <w:pStyle w:val="149"/>
        <w:rPr>
          <w:b/>
          <w:bCs/>
        </w:rPr>
      </w:pPr>
      <w:r>
        <w:rPr>
          <w:rFonts w:hint="default"/>
          <w:b/>
          <w:bCs/>
          <w:lang w:val="en-US"/>
        </w:rPr>
        <w:t>FAST</w:t>
      </w:r>
      <w:r>
        <w:rPr>
          <w:b/>
          <w:bCs/>
        </w:rPr>
        <w:t xml:space="preserve"> UNIVERSITY</w:t>
      </w:r>
    </w:p>
    <w:p w14:paraId="1339CE71">
      <w:pPr>
        <w:pStyle w:val="149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LECTURER: RAMSHA IQBAL</w:t>
      </w:r>
    </w:p>
    <w:p w14:paraId="16B0E79A">
      <w:pPr>
        <w:pStyle w:val="88"/>
      </w:pPr>
    </w:p>
    <w:p w14:paraId="6566DB95">
      <w:pPr>
        <w:pStyle w:val="88"/>
      </w:pPr>
      <w:r>
        <w:rPr>
          <w:b/>
          <w:bCs/>
        </w:rPr>
        <w:br w:type="textWrapping"/>
      </w:r>
      <w:sdt>
        <w:sdtPr>
          <w:rPr>
            <w:rStyle w:val="84"/>
            <w:b/>
            <w:bCs/>
          </w:rPr>
          <w:alias w:val="Running head"/>
          <w:id w:val="1447123886"/>
          <w:placeholder>
            <w:docPart w:val="208A1A6DE3974C70A4763B9EC1B30453"/>
          </w:placeholder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/>
        </w:sdtPr>
        <w:sdtEndPr>
          <w:rPr>
            <w:rStyle w:val="11"/>
            <w:b/>
            <w:bCs/>
            <w:caps w:val="0"/>
          </w:rPr>
        </w:sdtEndPr>
        <w:sdtContent>
          <w:r>
            <w:rPr>
              <w:rStyle w:val="84"/>
              <w:rFonts w:hint="default"/>
              <w:b/>
              <w:bCs/>
              <w:lang w:val="en-US"/>
            </w:rPr>
            <w:t>DIGITAL LOGIC DESIGN LAB-2</w:t>
          </w:r>
        </w:sdtContent>
      </w:sdt>
    </w:p>
    <w:p w14:paraId="7424ABC0">
      <w:pPr>
        <w:pStyle w:val="2"/>
      </w:pPr>
    </w:p>
    <w:p w14:paraId="72209BD0"/>
    <w:p w14:paraId="6F3AB759"/>
    <w:p w14:paraId="59030A19"/>
    <w:p w14:paraId="65519C61"/>
    <w:p w14:paraId="2C3C4BD7"/>
    <w:p w14:paraId="5EFCAB5E"/>
    <w:p w14:paraId="326AEC77">
      <w:pPr>
        <w:ind w:firstLine="0"/>
        <w:jc w:val="center"/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NO.1</w:t>
      </w:r>
    </w:p>
    <w:p w14:paraId="0998F3AA">
      <w:pPr>
        <w:ind w:firstLine="0"/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Q1: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the following logic circuit on Logism, and write Boolean Expression and draw Truth table.</w:t>
      </w:r>
    </w:p>
    <w:tbl>
      <w:tblPr>
        <w:tblStyle w:val="12"/>
        <w:tblW w:w="1061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23"/>
        <w:gridCol w:w="1327"/>
        <w:gridCol w:w="1217"/>
        <w:gridCol w:w="1710"/>
        <w:gridCol w:w="1488"/>
      </w:tblGrid>
      <w:tr w14:paraId="4FFD4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  <w:jc w:val="center"/>
        </w:trPr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BACD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9489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2760B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9245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E7D81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B+C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3AAEB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F82B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BC(B+C)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638AB68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 +BC(B+C)</w:t>
            </w:r>
          </w:p>
        </w:tc>
      </w:tr>
      <w:tr w14:paraId="0A793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3F6B50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52127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F3EA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0C190C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82CA28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1C02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15415C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EF12B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ABD4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83394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8C91E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19CF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EDDB81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5491D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16F76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7483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174C8E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BC05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50BB6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5F671A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623B71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20CB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74C2A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5731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98D4B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E55DD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595E7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2826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CB4CD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E0157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DB59D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02E2C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6976DD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1C6DE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565DC5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420D0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81E0E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B0AF2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12DC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D93FD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A0C111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82F27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6B5C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FD02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6184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35EED5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37D28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7A66B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F97C4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9DB6F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644FC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21F1287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D1102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B5B7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3C4C3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25DD0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86534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1A0D3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B9166BF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B2057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335543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D327BE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60F24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57EBF7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9FBF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864C8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1F250D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F6D4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14045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0713CE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29CA2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 w14:paraId="546FB761">
      <w:pPr>
        <w:ind w:firstLine="0"/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F073595">
      <w:pPr>
        <w:ind w:firstLine="0"/>
      </w:pPr>
      <w:r>
        <w:drawing>
          <wp:inline distT="0" distB="0" distL="114300" distR="114300">
            <wp:extent cx="56673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F4BB">
      <w:pPr>
        <w:ind w:firstLine="0"/>
      </w:pPr>
    </w:p>
    <w:p w14:paraId="13FCF43E">
      <w:pPr>
        <w:ind w:firstLine="0"/>
      </w:pPr>
    </w:p>
    <w:p w14:paraId="22D09748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2</w:t>
      </w:r>
    </w:p>
    <w:p w14:paraId="0014E194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Draw the logic circuit represented by each of the following expression:</w:t>
      </w:r>
    </w:p>
    <w:p w14:paraId="73A7F29D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A+B+C+D</w:t>
      </w:r>
    </w:p>
    <w:p w14:paraId="5BE52D81">
      <w:pPr>
        <w:ind w:firstLine="0"/>
        <w:jc w:val="center"/>
      </w:pPr>
      <w:r>
        <w:drawing>
          <wp:inline distT="0" distB="0" distL="114300" distR="114300">
            <wp:extent cx="36385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686B">
      <w:pPr>
        <w:numPr>
          <w:ilvl w:val="0"/>
          <w:numId w:val="11"/>
        </w:num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ABCD</w:t>
      </w:r>
    </w:p>
    <w:p w14:paraId="56EAAD2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052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C40A">
      <w:pPr>
        <w:numPr>
          <w:ilvl w:val="0"/>
          <w:numId w:val="0"/>
        </w:numPr>
        <w:jc w:val="center"/>
      </w:pPr>
    </w:p>
    <w:p w14:paraId="69F086A3">
      <w:pPr>
        <w:numPr>
          <w:ilvl w:val="0"/>
          <w:numId w:val="0"/>
        </w:numPr>
        <w:jc w:val="center"/>
      </w:pPr>
    </w:p>
    <w:p w14:paraId="1A847142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A+B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</w:t>
      </w:r>
    </w:p>
    <w:p w14:paraId="428B0C4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71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39D6">
      <w:p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 ABC+D</w:t>
      </w:r>
    </w:p>
    <w:p w14:paraId="734ACE75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8140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503B">
      <w:pPr>
        <w:numPr>
          <w:ilvl w:val="0"/>
          <w:numId w:val="12"/>
        </w:numPr>
        <w:ind w:firstLine="0"/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(A’ +BC)’</w:t>
      </w:r>
    </w:p>
    <w:p w14:paraId="37DFC13C">
      <w:pPr>
        <w:pBdr>
          <w:bottom w:val="double" w:color="auto" w:sz="4" w:space="0"/>
        </w:pBdr>
        <w:ind w:firstLine="0"/>
        <w:jc w:val="center"/>
      </w:pPr>
      <w:r>
        <w:drawing>
          <wp:inline distT="0" distB="0" distL="114300" distR="114300">
            <wp:extent cx="42195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CDE61">
      <w:pPr>
        <w:pBdr>
          <w:bottom w:val="double" w:color="auto" w:sz="4" w:space="0"/>
        </w:pBdr>
        <w:ind w:firstLine="0"/>
        <w:jc w:val="center"/>
      </w:pPr>
    </w:p>
    <w:p w14:paraId="6C320E01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3</w:t>
      </w:r>
    </w:p>
    <w:p w14:paraId="264C104F">
      <w:pPr>
        <w:pBdr>
          <w:bottom w:val="double" w:color="auto" w:sz="4" w:space="0"/>
        </w:pBdr>
        <w:ind w:firstLine="0"/>
        <w:jc w:val="both"/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Implement the following logic circuit on logic trainer, and write truth table in the space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provided below:</w:t>
      </w:r>
    </w:p>
    <w:tbl>
      <w:tblPr>
        <w:tblStyle w:val="12"/>
        <w:tblW w:w="929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1131"/>
        <w:gridCol w:w="1131"/>
        <w:gridCol w:w="1131"/>
        <w:gridCol w:w="1239"/>
        <w:gridCol w:w="1131"/>
        <w:gridCol w:w="1131"/>
        <w:gridCol w:w="1382"/>
      </w:tblGrid>
      <w:tr w14:paraId="6FE6D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C3928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8410D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F9597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08EC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A0799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A.B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CFCC0D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D'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87E211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A.B + C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D386B2D"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(A.B +C).D'</w:t>
            </w:r>
          </w:p>
        </w:tc>
      </w:tr>
      <w:tr w14:paraId="5179E9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4A6962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2833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A1E94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B1166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50A70D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8982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FE195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6E9F4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70E5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4755D1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CB45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0A564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E418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699E0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E428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4E928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305E3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20B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AC28A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16DF93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1427D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18DC3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6059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97030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DB323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7A863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76FBA9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656EB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E9D5D7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2D197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B46D7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BA84B9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266A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8FB9A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0A4FB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0F82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4CA408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ADFC94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3EAF6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D35DFB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E17E6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D3C6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2A56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FD0EB4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6CAC7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2855BE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0978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4A0788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6B9DB1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ADED5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20B42B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FFC5EE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0B88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92457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77BAD9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32EDF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CFF6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0CE43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5463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ECD7AA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76F9D4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93C6BB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1485D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EF85D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B149A8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84176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A7F73A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4B477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ECCBA9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605A0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60C9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D1073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67A1F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EAD5E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33EC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EC970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E1E48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E8FAB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325076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20C8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94DF3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591ED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37A69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A6AB3E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07B6F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F043B9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20CC28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51D2C1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B6FBE8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141B7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8CE55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C6F84F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4D550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10CDA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66AC06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70136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303C2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35BAC1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41FE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D5859A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36B64A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0EFA74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0DB96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516961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90E484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22AE3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F7B913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5E73B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4F4DE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75BCEE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17A1A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364631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0A4915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B50E09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58ED0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C1E11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64B84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DFF74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73B77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C37A3A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863300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C01127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BCBD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E227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7DBB18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576CF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DBF03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CBC806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41F704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C05DFB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985FDD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DC6659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BC41C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0F75C95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 w14:paraId="56CBE6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36AB40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739E76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3989028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15974B0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5A9F464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4D04047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69A56DD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 w14:paraId="25936B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 w14:paraId="5C795D1E">
      <w:pPr>
        <w:pBdr>
          <w:bottom w:val="double" w:color="auto" w:sz="4" w:space="0"/>
        </w:pBdr>
        <w:ind w:firstLine="0"/>
        <w:jc w:val="both"/>
        <w:rPr>
          <w:rFonts w:hint="default" w:asciiTheme="majorHAnsi" w:hAnsiTheme="majorHAnsi"/>
          <w:b/>
          <w:color w:val="000000" w:themeColor="text1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</w:p>
    <w:p w14:paraId="32314D14">
      <w:pPr>
        <w:pBdr>
          <w:bottom w:val="double" w:color="auto" w:sz="4" w:space="0"/>
        </w:pBdr>
        <w:ind w:firstLine="0"/>
        <w:jc w:val="center"/>
      </w:pPr>
      <w:r>
        <w:drawing>
          <wp:inline distT="0" distB="0" distL="114300" distR="114300">
            <wp:extent cx="5937885" cy="241236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568">
      <w:pPr>
        <w:pBdr>
          <w:bottom w:val="double" w:color="auto" w:sz="4" w:space="0"/>
        </w:pBdr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A47EC22">
      <w:pPr>
        <w:ind w:firstLine="0"/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6" w:type="first"/>
      <w:headerReference r:id="rId5" w:type="default"/>
      <w:footnotePr>
        <w:pos w:val="beneathText"/>
      </w:footnote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9A0C0">
    <w:pPr>
      <w:pStyle w:val="40"/>
    </w:pPr>
    <w:sdt>
      <w:sdtPr>
        <w:rPr>
          <w:rStyle w:val="84"/>
        </w:rPr>
        <w:alias w:val="Running head"/>
        <w:id w:val="12739865"/>
        <w:placeholder>
          <w:docPart w:val="5A6DCEDB3EA54F41B95C60175580C55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11"/>
          <w:caps w:val="0"/>
        </w:rPr>
      </w:sdtEndPr>
      <w:sdtContent>
        <w:r>
          <w:rPr>
            <w:rStyle w:val="84"/>
            <w:lang w:val="en-US"/>
          </w:rPr>
          <w:t>DIGITAL LOGIC DESIGN LAB-2</w:t>
        </w:r>
      </w:sdtContent>
    </w:sdt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8</w:t>
    </w:r>
    <w:r>
      <w:rPr>
        <w:rStyle w:val="8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DBD7B">
    <w:pPr>
      <w:pStyle w:val="40"/>
      <w:rPr>
        <w:rStyle w:val="84"/>
      </w:rPr>
    </w:pPr>
    <w:r>
      <w:t xml:space="preserve"> </w:t>
    </w:r>
    <w:r>
      <w:rPr>
        <w:rFonts w:hint="default"/>
        <w:lang w:val="en-US"/>
      </w:rPr>
      <w:t>DIGITAL LOGIC DESIGN</w:t>
    </w:r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1</w:t>
    </w:r>
    <w:r>
      <w:rPr>
        <w:rStyle w:val="8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3C1A2"/>
    <w:multiLevelType w:val="singleLevel"/>
    <w:tmpl w:val="8353C1A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7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6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6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6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1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1">
    <w:nsid w:val="4B8F1B23"/>
    <w:multiLevelType w:val="singleLevel"/>
    <w:tmpl w:val="4B8F1B23"/>
    <w:lvl w:ilvl="0" w:tentative="0">
      <w:start w:val="5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CE"/>
    <w:rsid w:val="000D3F41"/>
    <w:rsid w:val="001215FB"/>
    <w:rsid w:val="001D7F4D"/>
    <w:rsid w:val="00225F59"/>
    <w:rsid w:val="00355DCA"/>
    <w:rsid w:val="00366CCE"/>
    <w:rsid w:val="003A5F06"/>
    <w:rsid w:val="003B0903"/>
    <w:rsid w:val="004C058E"/>
    <w:rsid w:val="00551A02"/>
    <w:rsid w:val="005534FA"/>
    <w:rsid w:val="005670F3"/>
    <w:rsid w:val="005D1CEB"/>
    <w:rsid w:val="005D3A03"/>
    <w:rsid w:val="00633127"/>
    <w:rsid w:val="006403F5"/>
    <w:rsid w:val="00673E55"/>
    <w:rsid w:val="008002C0"/>
    <w:rsid w:val="00844E58"/>
    <w:rsid w:val="00862A3D"/>
    <w:rsid w:val="008C5323"/>
    <w:rsid w:val="00936CFD"/>
    <w:rsid w:val="009A2C56"/>
    <w:rsid w:val="009A6A3B"/>
    <w:rsid w:val="009E6359"/>
    <w:rsid w:val="00B71CA5"/>
    <w:rsid w:val="00B823AA"/>
    <w:rsid w:val="00BA45DB"/>
    <w:rsid w:val="00BB5FFC"/>
    <w:rsid w:val="00BF4184"/>
    <w:rsid w:val="00C0601E"/>
    <w:rsid w:val="00C31D30"/>
    <w:rsid w:val="00CD6E39"/>
    <w:rsid w:val="00CF6E91"/>
    <w:rsid w:val="00D85B68"/>
    <w:rsid w:val="00E0518C"/>
    <w:rsid w:val="00E12D76"/>
    <w:rsid w:val="00E41472"/>
    <w:rsid w:val="00E6004D"/>
    <w:rsid w:val="00E81978"/>
    <w:rsid w:val="00EA2705"/>
    <w:rsid w:val="00F35A11"/>
    <w:rsid w:val="00F379B7"/>
    <w:rsid w:val="00F525FA"/>
    <w:rsid w:val="00F57C15"/>
    <w:rsid w:val="00FB1B81"/>
    <w:rsid w:val="00FF2002"/>
    <w:rsid w:val="030E4A71"/>
    <w:rsid w:val="04B550E7"/>
    <w:rsid w:val="04DF1DA1"/>
    <w:rsid w:val="07886BEA"/>
    <w:rsid w:val="0A366B3C"/>
    <w:rsid w:val="21CD2FA2"/>
    <w:rsid w:val="2F6709C4"/>
    <w:rsid w:val="3E0C0517"/>
    <w:rsid w:val="492844AB"/>
    <w:rsid w:val="6DD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4" w:semiHidden="0" w:name="heading 2"/>
    <w:lsdException w:qFormat="1" w:uiPriority="4" w:semiHidden="0" w:name="heading 3"/>
    <w:lsdException w:qFormat="1" w:uiPriority="4" w:semiHidden="0" w:name="heading 4"/>
    <w:lsdException w:qFormat="1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5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" w:semiHidden="0" w:name="List Bullet"/>
    <w:lsdException w:qFormat="1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qFormat="1"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8" w:name="Subtitle"/>
    <w:lsdException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4" w:semiHidden="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Theme="minorHAnsi" w:hAnsiTheme="minorHAnsi" w:eastAsiaTheme="minorEastAsia" w:cstheme="minorBidi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0"/>
    <w:qFormat/>
    <w:uiPriority w:val="4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3">
    <w:name w:val="heading 2"/>
    <w:basedOn w:val="1"/>
    <w:next w:val="1"/>
    <w:link w:val="101"/>
    <w:unhideWhenUsed/>
    <w:qFormat/>
    <w:uiPriority w:val="4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103"/>
    <w:unhideWhenUsed/>
    <w:qFormat/>
    <w:uiPriority w:val="4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104"/>
    <w:unhideWhenUsed/>
    <w:qFormat/>
    <w:uiPriority w:val="4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105"/>
    <w:unhideWhenUsed/>
    <w:qFormat/>
    <w:uiPriority w:val="4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7">
    <w:name w:val="heading 6"/>
    <w:basedOn w:val="1"/>
    <w:next w:val="1"/>
    <w:link w:val="125"/>
    <w:semiHidden/>
    <w:qFormat/>
    <w:uiPriority w:val="9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7"/>
    <w:basedOn w:val="1"/>
    <w:next w:val="1"/>
    <w:link w:val="126"/>
    <w:semiHidden/>
    <w:qFormat/>
    <w:uiPriority w:val="9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9">
    <w:name w:val="heading 8"/>
    <w:basedOn w:val="1"/>
    <w:next w:val="1"/>
    <w:link w:val="127"/>
    <w:semiHidden/>
    <w:qFormat/>
    <w:uiPriority w:val="9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28"/>
    <w:semiHidden/>
    <w:qFormat/>
    <w:uiPriority w:val="9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06"/>
    <w:semiHidden/>
    <w:unhideWhenUsed/>
    <w:qFormat/>
    <w:uiPriority w:val="99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585858" w:themeColor="text1" w:themeTint="A6" w:sz="2" w:space="10"/>
        <w:left w:val="single" w:color="585858" w:themeColor="text1" w:themeTint="A6" w:sz="2" w:space="10"/>
        <w:bottom w:val="single" w:color="585858" w:themeColor="text1" w:themeTint="A6" w:sz="2" w:space="10"/>
        <w:right w:val="single" w:color="585858" w:themeColor="text1" w:themeTint="A6" w:sz="2" w:space="10"/>
      </w:pBdr>
      <w:ind w:left="1152" w:right="1152" w:firstLine="0"/>
    </w:pPr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Body Text"/>
    <w:basedOn w:val="1"/>
    <w:link w:val="108"/>
    <w:semiHidden/>
    <w:unhideWhenUsed/>
    <w:qFormat/>
    <w:uiPriority w:val="99"/>
    <w:pPr>
      <w:spacing w:after="120"/>
      <w:ind w:firstLine="0"/>
    </w:pPr>
  </w:style>
  <w:style w:type="paragraph" w:styleId="16">
    <w:name w:val="Body Text 2"/>
    <w:basedOn w:val="1"/>
    <w:link w:val="109"/>
    <w:semiHidden/>
    <w:unhideWhenUsed/>
    <w:qFormat/>
    <w:uiPriority w:val="99"/>
    <w:pPr>
      <w:spacing w:after="120"/>
      <w:ind w:firstLine="0"/>
    </w:pPr>
  </w:style>
  <w:style w:type="paragraph" w:styleId="17">
    <w:name w:val="Body Text 3"/>
    <w:basedOn w:val="1"/>
    <w:link w:val="110"/>
    <w:semiHidden/>
    <w:unhideWhenUsed/>
    <w:qFormat/>
    <w:uiPriority w:val="99"/>
    <w:pPr>
      <w:spacing w:after="120"/>
      <w:ind w:firstLine="0"/>
    </w:pPr>
    <w:rPr>
      <w:sz w:val="22"/>
      <w:szCs w:val="16"/>
    </w:rPr>
  </w:style>
  <w:style w:type="paragraph" w:styleId="18">
    <w:name w:val="Body Text First Indent"/>
    <w:basedOn w:val="15"/>
    <w:link w:val="111"/>
    <w:semiHidden/>
    <w:unhideWhenUsed/>
    <w:uiPriority w:val="99"/>
    <w:pPr>
      <w:spacing w:after="0"/>
    </w:pPr>
  </w:style>
  <w:style w:type="paragraph" w:styleId="19">
    <w:name w:val="Body Text Indent"/>
    <w:basedOn w:val="1"/>
    <w:link w:val="112"/>
    <w:semiHidden/>
    <w:unhideWhenUsed/>
    <w:qFormat/>
    <w:uiPriority w:val="99"/>
    <w:pPr>
      <w:spacing w:after="120"/>
      <w:ind w:left="360" w:firstLine="0"/>
    </w:pPr>
  </w:style>
  <w:style w:type="paragraph" w:styleId="20">
    <w:name w:val="Body Text First Indent 2"/>
    <w:basedOn w:val="19"/>
    <w:link w:val="113"/>
    <w:semiHidden/>
    <w:unhideWhenUsed/>
    <w:qFormat/>
    <w:uiPriority w:val="99"/>
    <w:pPr>
      <w:spacing w:after="0"/>
    </w:pPr>
  </w:style>
  <w:style w:type="paragraph" w:styleId="21">
    <w:name w:val="Body Text Indent 2"/>
    <w:basedOn w:val="1"/>
    <w:link w:val="114"/>
    <w:semiHidden/>
    <w:unhideWhenUsed/>
    <w:qFormat/>
    <w:uiPriority w:val="99"/>
    <w:pPr>
      <w:spacing w:after="120"/>
      <w:ind w:left="360" w:firstLine="0"/>
    </w:pPr>
  </w:style>
  <w:style w:type="paragraph" w:styleId="22">
    <w:name w:val="Body Text Indent 3"/>
    <w:basedOn w:val="1"/>
    <w:link w:val="115"/>
    <w:semiHidden/>
    <w:unhideWhenUsed/>
    <w:qFormat/>
    <w:uiPriority w:val="99"/>
    <w:pPr>
      <w:spacing w:after="120"/>
      <w:ind w:left="360" w:firstLine="0"/>
    </w:pPr>
    <w:rPr>
      <w:sz w:val="22"/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  <w:ind w:firstLine="0"/>
    </w:pPr>
    <w:rPr>
      <w:i/>
      <w:iCs/>
      <w:color w:val="000000" w:themeColor="text2"/>
      <w:sz w:val="2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116"/>
    <w:semiHidden/>
    <w:unhideWhenUsed/>
    <w:qFormat/>
    <w:uiPriority w:val="99"/>
    <w:pPr>
      <w:spacing w:line="240" w:lineRule="auto"/>
      <w:ind w:left="4320" w:firstLine="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117"/>
    <w:semiHidden/>
    <w:unhideWhenUsed/>
    <w:qFormat/>
    <w:uiPriority w:val="99"/>
    <w:pPr>
      <w:spacing w:line="240" w:lineRule="auto"/>
      <w:ind w:firstLine="0"/>
    </w:pPr>
    <w:rPr>
      <w:sz w:val="22"/>
      <w:szCs w:val="20"/>
    </w:rPr>
  </w:style>
  <w:style w:type="paragraph" w:styleId="27">
    <w:name w:val="annotation subject"/>
    <w:basedOn w:val="26"/>
    <w:next w:val="26"/>
    <w:link w:val="11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119"/>
    <w:semiHidden/>
    <w:unhideWhenUsed/>
    <w:qFormat/>
    <w:uiPriority w:val="99"/>
    <w:pPr>
      <w:ind w:firstLine="0"/>
    </w:pPr>
  </w:style>
  <w:style w:type="paragraph" w:styleId="29">
    <w:name w:val="Document Map"/>
    <w:basedOn w:val="1"/>
    <w:link w:val="120"/>
    <w:semiHidden/>
    <w:unhideWhenUsed/>
    <w:qFormat/>
    <w:uiPriority w:val="99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30">
    <w:name w:val="E-mail Signature"/>
    <w:basedOn w:val="1"/>
    <w:link w:val="121"/>
    <w:semiHidden/>
    <w:unhideWhenUsed/>
    <w:qFormat/>
    <w:uiPriority w:val="99"/>
    <w:pPr>
      <w:spacing w:line="240" w:lineRule="auto"/>
      <w:ind w:firstLine="0"/>
    </w:pPr>
  </w:style>
  <w:style w:type="character" w:styleId="31">
    <w:name w:val="Emphasis"/>
    <w:basedOn w:val="11"/>
    <w:unhideWhenUsed/>
    <w:qFormat/>
    <w:uiPriority w:val="4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145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35">
    <w:name w:val="envelope return"/>
    <w:basedOn w:val="1"/>
    <w:semiHidden/>
    <w:unhideWhenUsed/>
    <w:qFormat/>
    <w:uiPriority w:val="99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595959" w:themeColor="text1" w:themeTint="A6"/>
      <w:u w:val="singl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footer"/>
    <w:basedOn w:val="1"/>
    <w:link w:val="123"/>
    <w:unhideWhenUsed/>
    <w:qFormat/>
    <w:uiPriority w:val="99"/>
    <w:pPr>
      <w:spacing w:line="240" w:lineRule="auto"/>
      <w:ind w:firstLine="0"/>
    </w:pPr>
  </w:style>
  <w:style w:type="character" w:styleId="38">
    <w:name w:val="footnote reference"/>
    <w:basedOn w:val="11"/>
    <w:unhideWhenUsed/>
    <w:qFormat/>
    <w:uiPriority w:val="5"/>
    <w:rPr>
      <w:vertAlign w:val="superscript"/>
    </w:rPr>
  </w:style>
  <w:style w:type="paragraph" w:styleId="39">
    <w:name w:val="footnote text"/>
    <w:basedOn w:val="1"/>
    <w:link w:val="122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40">
    <w:name w:val="header"/>
    <w:basedOn w:val="1"/>
    <w:link w:val="97"/>
    <w:unhideWhenUsed/>
    <w:qFormat/>
    <w:uiPriority w:val="99"/>
    <w:pPr>
      <w:spacing w:line="240" w:lineRule="auto"/>
      <w:ind w:firstLine="0"/>
    </w:pPr>
  </w:style>
  <w:style w:type="paragraph" w:styleId="41">
    <w:name w:val="HTML Address"/>
    <w:basedOn w:val="1"/>
    <w:link w:val="129"/>
    <w:semiHidden/>
    <w:unhideWhenUsed/>
    <w:qFormat/>
    <w:uiPriority w:val="99"/>
    <w:pPr>
      <w:spacing w:line="240" w:lineRule="auto"/>
      <w:ind w:firstLine="0"/>
    </w:pPr>
    <w:rPr>
      <w:i/>
      <w:iCs/>
    </w:rPr>
  </w:style>
  <w:style w:type="character" w:styleId="42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3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4">
    <w:name w:val="HTML Preformatted"/>
    <w:basedOn w:val="1"/>
    <w:link w:val="130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45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index 1"/>
    <w:basedOn w:val="1"/>
    <w:next w:val="1"/>
    <w:autoRedefine/>
    <w:semiHidden/>
    <w:unhideWhenUsed/>
    <w:uiPriority w:val="99"/>
    <w:pPr>
      <w:spacing w:line="240" w:lineRule="auto"/>
      <w:ind w:left="240" w:firstLine="0"/>
    </w:pPr>
  </w:style>
  <w:style w:type="paragraph" w:styleId="47">
    <w:name w:val="index 2"/>
    <w:basedOn w:val="1"/>
    <w:next w:val="1"/>
    <w:autoRedefine/>
    <w:semiHidden/>
    <w:unhideWhenUsed/>
    <w:uiPriority w:val="99"/>
    <w:pPr>
      <w:spacing w:line="240" w:lineRule="auto"/>
      <w:ind w:left="480" w:firstLine="0"/>
    </w:pPr>
  </w:style>
  <w:style w:type="paragraph" w:styleId="48">
    <w:name w:val="index 3"/>
    <w:basedOn w:val="1"/>
    <w:next w:val="1"/>
    <w:autoRedefine/>
    <w:semiHidden/>
    <w:unhideWhenUsed/>
    <w:uiPriority w:val="99"/>
    <w:pPr>
      <w:spacing w:line="240" w:lineRule="auto"/>
      <w:ind w:left="720" w:firstLine="0"/>
    </w:pPr>
  </w:style>
  <w:style w:type="paragraph" w:styleId="49">
    <w:name w:val="index 4"/>
    <w:basedOn w:val="1"/>
    <w:next w:val="1"/>
    <w:autoRedefine/>
    <w:semiHidden/>
    <w:unhideWhenUsed/>
    <w:uiPriority w:val="99"/>
    <w:pPr>
      <w:spacing w:line="240" w:lineRule="auto"/>
      <w:ind w:left="960" w:firstLine="0"/>
    </w:pPr>
  </w:style>
  <w:style w:type="paragraph" w:styleId="50">
    <w:name w:val="index 5"/>
    <w:basedOn w:val="1"/>
    <w:next w:val="1"/>
    <w:autoRedefine/>
    <w:semiHidden/>
    <w:unhideWhenUsed/>
    <w:uiPriority w:val="99"/>
    <w:pPr>
      <w:spacing w:line="240" w:lineRule="auto"/>
      <w:ind w:left="1200" w:firstLine="0"/>
    </w:pPr>
  </w:style>
  <w:style w:type="paragraph" w:styleId="51">
    <w:name w:val="index 6"/>
    <w:basedOn w:val="1"/>
    <w:next w:val="1"/>
    <w:autoRedefine/>
    <w:semiHidden/>
    <w:unhideWhenUsed/>
    <w:uiPriority w:val="99"/>
    <w:pPr>
      <w:spacing w:line="240" w:lineRule="auto"/>
      <w:ind w:left="1440" w:firstLine="0"/>
    </w:pPr>
  </w:style>
  <w:style w:type="paragraph" w:styleId="52">
    <w:name w:val="index 7"/>
    <w:basedOn w:val="1"/>
    <w:next w:val="1"/>
    <w:autoRedefine/>
    <w:semiHidden/>
    <w:unhideWhenUsed/>
    <w:uiPriority w:val="99"/>
    <w:pPr>
      <w:spacing w:line="240" w:lineRule="auto"/>
      <w:ind w:left="1680" w:firstLine="0"/>
    </w:pPr>
  </w:style>
  <w:style w:type="paragraph" w:styleId="53">
    <w:name w:val="index 8"/>
    <w:basedOn w:val="1"/>
    <w:next w:val="1"/>
    <w:autoRedefine/>
    <w:semiHidden/>
    <w:unhideWhenUsed/>
    <w:uiPriority w:val="99"/>
    <w:pPr>
      <w:spacing w:line="240" w:lineRule="auto"/>
      <w:ind w:left="1920" w:firstLine="0"/>
    </w:pPr>
  </w:style>
  <w:style w:type="paragraph" w:styleId="54">
    <w:name w:val="index 9"/>
    <w:basedOn w:val="1"/>
    <w:next w:val="1"/>
    <w:autoRedefine/>
    <w:semiHidden/>
    <w:unhideWhenUsed/>
    <w:uiPriority w:val="99"/>
    <w:pPr>
      <w:spacing w:line="240" w:lineRule="auto"/>
      <w:ind w:left="2160" w:firstLine="0"/>
    </w:pPr>
  </w:style>
  <w:style w:type="paragraph" w:styleId="55">
    <w:name w:val="index heading"/>
    <w:basedOn w:val="1"/>
    <w:next w:val="46"/>
    <w:semiHidden/>
    <w:unhideWhenUsed/>
    <w:uiPriority w:val="99"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56">
    <w:name w:val="List"/>
    <w:basedOn w:val="1"/>
    <w:semiHidden/>
    <w:unhideWhenUsed/>
    <w:uiPriority w:val="99"/>
    <w:pPr>
      <w:ind w:left="360" w:firstLine="0"/>
      <w:contextualSpacing/>
    </w:pPr>
  </w:style>
  <w:style w:type="paragraph" w:styleId="57">
    <w:name w:val="List 2"/>
    <w:basedOn w:val="1"/>
    <w:semiHidden/>
    <w:unhideWhenUsed/>
    <w:uiPriority w:val="99"/>
    <w:pPr>
      <w:ind w:left="720" w:firstLine="0"/>
      <w:contextualSpacing/>
    </w:pPr>
  </w:style>
  <w:style w:type="paragraph" w:styleId="58">
    <w:name w:val="List 3"/>
    <w:basedOn w:val="1"/>
    <w:semiHidden/>
    <w:unhideWhenUsed/>
    <w:uiPriority w:val="99"/>
    <w:pPr>
      <w:ind w:left="1080" w:firstLine="0"/>
      <w:contextualSpacing/>
    </w:pPr>
  </w:style>
  <w:style w:type="paragraph" w:styleId="59">
    <w:name w:val="List 4"/>
    <w:basedOn w:val="1"/>
    <w:semiHidden/>
    <w:unhideWhenUsed/>
    <w:uiPriority w:val="99"/>
    <w:pPr>
      <w:ind w:left="1440" w:firstLine="0"/>
      <w:contextualSpacing/>
    </w:pPr>
  </w:style>
  <w:style w:type="paragraph" w:styleId="60">
    <w:name w:val="List 5"/>
    <w:basedOn w:val="1"/>
    <w:semiHidden/>
    <w:unhideWhenUsed/>
    <w:uiPriority w:val="99"/>
    <w:pPr>
      <w:ind w:left="1800" w:firstLine="0"/>
      <w:contextualSpacing/>
    </w:pPr>
  </w:style>
  <w:style w:type="paragraph" w:styleId="61">
    <w:name w:val="List Bullet"/>
    <w:basedOn w:val="1"/>
    <w:unhideWhenUsed/>
    <w:qFormat/>
    <w:uiPriority w:val="9"/>
    <w:pPr>
      <w:numPr>
        <w:ilvl w:val="0"/>
        <w:numId w:val="1"/>
      </w:numPr>
      <w:contextualSpacing/>
    </w:pPr>
  </w:style>
  <w:style w:type="paragraph" w:styleId="62">
    <w:name w:val="List Bullet 2"/>
    <w:basedOn w:val="1"/>
    <w:semiHidden/>
    <w:unhideWhenUsed/>
    <w:uiPriority w:val="99"/>
    <w:pPr>
      <w:numPr>
        <w:ilvl w:val="0"/>
        <w:numId w:val="2"/>
      </w:numPr>
      <w:ind w:firstLine="0"/>
      <w:contextualSpacing/>
    </w:pPr>
  </w:style>
  <w:style w:type="paragraph" w:styleId="63">
    <w:name w:val="List Bullet 3"/>
    <w:basedOn w:val="1"/>
    <w:semiHidden/>
    <w:unhideWhenUsed/>
    <w:uiPriority w:val="99"/>
    <w:pPr>
      <w:numPr>
        <w:ilvl w:val="0"/>
        <w:numId w:val="3"/>
      </w:numPr>
      <w:ind w:firstLine="0"/>
      <w:contextualSpacing/>
    </w:pPr>
  </w:style>
  <w:style w:type="paragraph" w:styleId="64">
    <w:name w:val="List Bullet 4"/>
    <w:basedOn w:val="1"/>
    <w:semiHidden/>
    <w:unhideWhenUsed/>
    <w:uiPriority w:val="99"/>
    <w:pPr>
      <w:numPr>
        <w:ilvl w:val="0"/>
        <w:numId w:val="4"/>
      </w:numPr>
      <w:ind w:firstLine="0"/>
      <w:contextualSpacing/>
    </w:pPr>
  </w:style>
  <w:style w:type="paragraph" w:styleId="65">
    <w:name w:val="List Bullet 5"/>
    <w:basedOn w:val="1"/>
    <w:semiHidden/>
    <w:unhideWhenUsed/>
    <w:uiPriority w:val="99"/>
    <w:pPr>
      <w:numPr>
        <w:ilvl w:val="0"/>
        <w:numId w:val="5"/>
      </w:numPr>
      <w:ind w:firstLine="0"/>
      <w:contextualSpacing/>
    </w:pPr>
  </w:style>
  <w:style w:type="paragraph" w:styleId="66">
    <w:name w:val="List Continue"/>
    <w:basedOn w:val="1"/>
    <w:semiHidden/>
    <w:unhideWhenUsed/>
    <w:uiPriority w:val="99"/>
    <w:pPr>
      <w:spacing w:after="120"/>
      <w:ind w:left="360" w:firstLine="0"/>
      <w:contextualSpacing/>
    </w:pPr>
  </w:style>
  <w:style w:type="paragraph" w:styleId="67">
    <w:name w:val="List Continue 2"/>
    <w:basedOn w:val="1"/>
    <w:semiHidden/>
    <w:unhideWhenUsed/>
    <w:uiPriority w:val="99"/>
    <w:pPr>
      <w:spacing w:after="120"/>
      <w:ind w:left="720" w:firstLine="0"/>
      <w:contextualSpacing/>
    </w:pPr>
  </w:style>
  <w:style w:type="paragraph" w:styleId="68">
    <w:name w:val="List Continue 3"/>
    <w:basedOn w:val="1"/>
    <w:semiHidden/>
    <w:unhideWhenUsed/>
    <w:uiPriority w:val="99"/>
    <w:pPr>
      <w:spacing w:after="120"/>
      <w:ind w:left="1080" w:firstLine="0"/>
      <w:contextualSpacing/>
    </w:pPr>
  </w:style>
  <w:style w:type="paragraph" w:styleId="69">
    <w:name w:val="List Continue 4"/>
    <w:basedOn w:val="1"/>
    <w:semiHidden/>
    <w:unhideWhenUsed/>
    <w:uiPriority w:val="99"/>
    <w:pPr>
      <w:spacing w:after="120"/>
      <w:ind w:left="1440" w:firstLine="0"/>
      <w:contextualSpacing/>
    </w:pPr>
  </w:style>
  <w:style w:type="paragraph" w:styleId="70">
    <w:name w:val="List Continue 5"/>
    <w:basedOn w:val="1"/>
    <w:semiHidden/>
    <w:unhideWhenUsed/>
    <w:uiPriority w:val="99"/>
    <w:pPr>
      <w:spacing w:after="120"/>
      <w:ind w:left="1800" w:firstLine="0"/>
      <w:contextualSpacing/>
    </w:pPr>
  </w:style>
  <w:style w:type="paragraph" w:styleId="71">
    <w:name w:val="List Number"/>
    <w:basedOn w:val="1"/>
    <w:unhideWhenUsed/>
    <w:qFormat/>
    <w:uiPriority w:val="9"/>
    <w:pPr>
      <w:numPr>
        <w:ilvl w:val="0"/>
        <w:numId w:val="6"/>
      </w:numPr>
      <w:contextualSpacing/>
    </w:pPr>
  </w:style>
  <w:style w:type="paragraph" w:styleId="72">
    <w:name w:val="List Number 2"/>
    <w:basedOn w:val="1"/>
    <w:semiHidden/>
    <w:unhideWhenUsed/>
    <w:uiPriority w:val="99"/>
    <w:pPr>
      <w:numPr>
        <w:ilvl w:val="0"/>
        <w:numId w:val="7"/>
      </w:numPr>
      <w:ind w:firstLine="0"/>
      <w:contextualSpacing/>
    </w:pPr>
  </w:style>
  <w:style w:type="paragraph" w:styleId="73">
    <w:name w:val="List Number 3"/>
    <w:basedOn w:val="1"/>
    <w:semiHidden/>
    <w:unhideWhenUsed/>
    <w:uiPriority w:val="99"/>
    <w:pPr>
      <w:numPr>
        <w:ilvl w:val="0"/>
        <w:numId w:val="8"/>
      </w:numPr>
      <w:ind w:firstLine="0"/>
      <w:contextualSpacing/>
    </w:pPr>
  </w:style>
  <w:style w:type="paragraph" w:styleId="74">
    <w:name w:val="List Number 4"/>
    <w:basedOn w:val="1"/>
    <w:semiHidden/>
    <w:unhideWhenUsed/>
    <w:uiPriority w:val="99"/>
    <w:pPr>
      <w:numPr>
        <w:ilvl w:val="0"/>
        <w:numId w:val="9"/>
      </w:numPr>
      <w:ind w:firstLine="0"/>
      <w:contextualSpacing/>
    </w:pPr>
  </w:style>
  <w:style w:type="paragraph" w:styleId="75">
    <w:name w:val="List Number 5"/>
    <w:basedOn w:val="1"/>
    <w:semiHidden/>
    <w:unhideWhenUsed/>
    <w:uiPriority w:val="99"/>
    <w:pPr>
      <w:numPr>
        <w:ilvl w:val="0"/>
        <w:numId w:val="10"/>
      </w:numPr>
      <w:ind w:firstLine="0"/>
      <w:contextualSpacing/>
    </w:pPr>
  </w:style>
  <w:style w:type="paragraph" w:styleId="76">
    <w:name w:val="macro"/>
    <w:link w:val="13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0"/>
    </w:pPr>
    <w:rPr>
      <w:rFonts w:ascii="Consolas" w:hAnsi="Consolas" w:cs="Consolas" w:eastAsiaTheme="minorEastAsia"/>
      <w:kern w:val="24"/>
      <w:sz w:val="22"/>
      <w:szCs w:val="20"/>
      <w:lang w:val="en-US" w:eastAsia="ja-JP" w:bidi="ar-SA"/>
    </w:rPr>
  </w:style>
  <w:style w:type="paragraph" w:styleId="77">
    <w:name w:val="Message Header"/>
    <w:basedOn w:val="1"/>
    <w:link w:val="13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paragraph" w:styleId="78">
    <w:name w:val="Normal (Web)"/>
    <w:basedOn w:val="1"/>
    <w:semiHidden/>
    <w:unhideWhenUsed/>
    <w:uiPriority w:val="99"/>
    <w:pPr>
      <w:ind w:firstLine="0"/>
    </w:pPr>
    <w:rPr>
      <w:rFonts w:ascii="Times New Roman" w:hAnsi="Times New Roman" w:cs="Times New Roman"/>
    </w:rPr>
  </w:style>
  <w:style w:type="paragraph" w:styleId="79">
    <w:name w:val="Normal Indent"/>
    <w:basedOn w:val="1"/>
    <w:semiHidden/>
    <w:unhideWhenUsed/>
    <w:uiPriority w:val="99"/>
    <w:pPr>
      <w:ind w:left="720" w:firstLine="0"/>
    </w:pPr>
  </w:style>
  <w:style w:type="paragraph" w:styleId="80">
    <w:name w:val="Note Heading"/>
    <w:basedOn w:val="1"/>
    <w:next w:val="1"/>
    <w:link w:val="136"/>
    <w:semiHidden/>
    <w:unhideWhenUsed/>
    <w:uiPriority w:val="99"/>
    <w:pPr>
      <w:spacing w:line="240" w:lineRule="auto"/>
      <w:ind w:firstLine="0"/>
    </w:pPr>
  </w:style>
  <w:style w:type="paragraph" w:styleId="81">
    <w:name w:val="Plain Text"/>
    <w:basedOn w:val="1"/>
    <w:link w:val="137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82">
    <w:name w:val="Salutation"/>
    <w:basedOn w:val="1"/>
    <w:next w:val="1"/>
    <w:link w:val="140"/>
    <w:semiHidden/>
    <w:unhideWhenUsed/>
    <w:uiPriority w:val="99"/>
    <w:pPr>
      <w:ind w:firstLine="0"/>
    </w:pPr>
  </w:style>
  <w:style w:type="paragraph" w:styleId="83">
    <w:name w:val="Signature"/>
    <w:basedOn w:val="1"/>
    <w:link w:val="141"/>
    <w:semiHidden/>
    <w:unhideWhenUsed/>
    <w:uiPriority w:val="99"/>
    <w:pPr>
      <w:spacing w:line="240" w:lineRule="auto"/>
      <w:ind w:left="4320" w:firstLine="0"/>
    </w:pPr>
  </w:style>
  <w:style w:type="character" w:styleId="84">
    <w:name w:val="Strong"/>
    <w:basedOn w:val="11"/>
    <w:unhideWhenUsed/>
    <w:qFormat/>
    <w:uiPriority w:val="22"/>
    <w:rPr>
      <w:caps/>
    </w:rPr>
  </w:style>
  <w:style w:type="table" w:styleId="85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6">
    <w:name w:val="table of authorities"/>
    <w:basedOn w:val="1"/>
    <w:next w:val="1"/>
    <w:semiHidden/>
    <w:unhideWhenUsed/>
    <w:uiPriority w:val="99"/>
    <w:pPr>
      <w:ind w:left="240" w:firstLine="0"/>
    </w:pPr>
  </w:style>
  <w:style w:type="paragraph" w:styleId="87">
    <w:name w:val="table of figures"/>
    <w:basedOn w:val="1"/>
    <w:next w:val="1"/>
    <w:semiHidden/>
    <w:unhideWhenUsed/>
    <w:uiPriority w:val="99"/>
    <w:pPr>
      <w:ind w:firstLine="0"/>
    </w:pPr>
  </w:style>
  <w:style w:type="paragraph" w:styleId="88">
    <w:name w:val="Title"/>
    <w:basedOn w:val="1"/>
    <w:link w:val="102"/>
    <w:qFormat/>
    <w:uiPriority w:val="0"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paragraph" w:styleId="89">
    <w:name w:val="toa heading"/>
    <w:basedOn w:val="1"/>
    <w:next w:val="1"/>
    <w:semiHidden/>
    <w:unhideWhenUsed/>
    <w:uiPriority w:val="99"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90">
    <w:name w:val="toc 4"/>
    <w:basedOn w:val="1"/>
    <w:next w:val="1"/>
    <w:autoRedefine/>
    <w:semiHidden/>
    <w:unhideWhenUsed/>
    <w:uiPriority w:val="39"/>
    <w:pPr>
      <w:spacing w:after="100"/>
      <w:ind w:left="720" w:firstLine="0"/>
    </w:pPr>
  </w:style>
  <w:style w:type="paragraph" w:styleId="91">
    <w:name w:val="toc 5"/>
    <w:basedOn w:val="1"/>
    <w:next w:val="1"/>
    <w:autoRedefine/>
    <w:semiHidden/>
    <w:unhideWhenUsed/>
    <w:uiPriority w:val="39"/>
    <w:pPr>
      <w:spacing w:after="100"/>
      <w:ind w:left="960" w:firstLine="0"/>
    </w:pPr>
  </w:style>
  <w:style w:type="paragraph" w:styleId="92">
    <w:name w:val="toc 6"/>
    <w:basedOn w:val="1"/>
    <w:next w:val="1"/>
    <w:autoRedefine/>
    <w:semiHidden/>
    <w:unhideWhenUsed/>
    <w:uiPriority w:val="39"/>
    <w:pPr>
      <w:spacing w:after="100"/>
      <w:ind w:left="1200" w:firstLine="0"/>
    </w:pPr>
  </w:style>
  <w:style w:type="paragraph" w:styleId="93">
    <w:name w:val="toc 7"/>
    <w:basedOn w:val="1"/>
    <w:next w:val="1"/>
    <w:autoRedefine/>
    <w:semiHidden/>
    <w:unhideWhenUsed/>
    <w:uiPriority w:val="39"/>
    <w:pPr>
      <w:spacing w:after="100"/>
      <w:ind w:left="1440" w:firstLine="0"/>
    </w:pPr>
  </w:style>
  <w:style w:type="paragraph" w:styleId="94">
    <w:name w:val="toc 8"/>
    <w:basedOn w:val="1"/>
    <w:next w:val="1"/>
    <w:autoRedefine/>
    <w:semiHidden/>
    <w:unhideWhenUsed/>
    <w:uiPriority w:val="39"/>
    <w:pPr>
      <w:spacing w:after="100"/>
      <w:ind w:left="1680" w:firstLine="0"/>
    </w:pPr>
  </w:style>
  <w:style w:type="paragraph" w:styleId="95">
    <w:name w:val="toc 9"/>
    <w:basedOn w:val="1"/>
    <w:next w:val="1"/>
    <w:autoRedefine/>
    <w:semiHidden/>
    <w:unhideWhenUsed/>
    <w:uiPriority w:val="39"/>
    <w:pPr>
      <w:spacing w:after="100"/>
      <w:ind w:left="1920" w:firstLine="0"/>
    </w:pPr>
  </w:style>
  <w:style w:type="paragraph" w:customStyle="1" w:styleId="96">
    <w:name w:val="Section Title"/>
    <w:basedOn w:val="1"/>
    <w:qFormat/>
    <w:uiPriority w:val="2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character" w:customStyle="1" w:styleId="97">
    <w:name w:val="Header Char"/>
    <w:basedOn w:val="11"/>
    <w:link w:val="40"/>
    <w:qFormat/>
    <w:uiPriority w:val="99"/>
    <w:rPr>
      <w:kern w:val="24"/>
    </w:rPr>
  </w:style>
  <w:style w:type="character" w:styleId="98">
    <w:name w:val="Placeholder Text"/>
    <w:basedOn w:val="11"/>
    <w:semiHidden/>
    <w:uiPriority w:val="9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9">
    <w:name w:val="No Spacing"/>
    <w:qFormat/>
    <w:uiPriority w:val="3"/>
    <w:pPr>
      <w:spacing w:line="480" w:lineRule="auto"/>
      <w:ind w:firstLine="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customStyle="1" w:styleId="100">
    <w:name w:val="Heading 1 Char"/>
    <w:basedOn w:val="11"/>
    <w:link w:val="2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1">
    <w:name w:val="Heading 2 Char"/>
    <w:basedOn w:val="11"/>
    <w:link w:val="3"/>
    <w:qFormat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2">
    <w:name w:val="Title Char"/>
    <w:basedOn w:val="11"/>
    <w:link w:val="88"/>
    <w:uiPriority w:val="0"/>
    <w:rPr>
      <w:rFonts w:asciiTheme="majorHAnsi" w:hAnsiTheme="majorHAnsi" w:eastAsiaTheme="majorEastAsia" w:cstheme="majorBidi"/>
      <w:kern w:val="24"/>
    </w:rPr>
  </w:style>
  <w:style w:type="character" w:customStyle="1" w:styleId="103">
    <w:name w:val="Heading 3 Char"/>
    <w:basedOn w:val="11"/>
    <w:link w:val="4"/>
    <w:qFormat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4">
    <w:name w:val="Heading 4 Char"/>
    <w:basedOn w:val="11"/>
    <w:link w:val="5"/>
    <w:qFormat/>
    <w:uiPriority w:val="4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customStyle="1" w:styleId="105">
    <w:name w:val="Heading 5 Char"/>
    <w:basedOn w:val="11"/>
    <w:link w:val="6"/>
    <w:qFormat/>
    <w:uiPriority w:val="4"/>
    <w:rPr>
      <w:rFonts w:asciiTheme="majorHAnsi" w:hAnsiTheme="majorHAnsi" w:eastAsiaTheme="majorEastAsia" w:cstheme="majorBidi"/>
      <w:i/>
      <w:iCs/>
      <w:kern w:val="24"/>
    </w:rPr>
  </w:style>
  <w:style w:type="character" w:customStyle="1" w:styleId="106">
    <w:name w:val="Balloon Text Char"/>
    <w:basedOn w:val="11"/>
    <w:link w:val="13"/>
    <w:semiHidden/>
    <w:qFormat/>
    <w:uiPriority w:val="99"/>
    <w:rPr>
      <w:rFonts w:ascii="Segoe UI" w:hAnsi="Segoe UI" w:cs="Segoe UI"/>
      <w:kern w:val="24"/>
      <w:sz w:val="22"/>
      <w:szCs w:val="18"/>
    </w:rPr>
  </w:style>
  <w:style w:type="paragraph" w:customStyle="1" w:styleId="107">
    <w:name w:val="Bibliography"/>
    <w:basedOn w:val="1"/>
    <w:next w:val="1"/>
    <w:unhideWhenUsed/>
    <w:qFormat/>
    <w:uiPriority w:val="37"/>
    <w:pPr>
      <w:ind w:left="720" w:hanging="720"/>
    </w:pPr>
  </w:style>
  <w:style w:type="character" w:customStyle="1" w:styleId="108">
    <w:name w:val="Body Text Char"/>
    <w:basedOn w:val="11"/>
    <w:link w:val="15"/>
    <w:semiHidden/>
    <w:qFormat/>
    <w:uiPriority w:val="99"/>
    <w:rPr>
      <w:kern w:val="24"/>
    </w:rPr>
  </w:style>
  <w:style w:type="character" w:customStyle="1" w:styleId="109">
    <w:name w:val="Body Text 2 Char"/>
    <w:basedOn w:val="11"/>
    <w:link w:val="16"/>
    <w:semiHidden/>
    <w:qFormat/>
    <w:uiPriority w:val="99"/>
    <w:rPr>
      <w:kern w:val="24"/>
    </w:rPr>
  </w:style>
  <w:style w:type="character" w:customStyle="1" w:styleId="110">
    <w:name w:val="Body Text 3 Char"/>
    <w:basedOn w:val="11"/>
    <w:link w:val="17"/>
    <w:semiHidden/>
    <w:qFormat/>
    <w:uiPriority w:val="99"/>
    <w:rPr>
      <w:kern w:val="24"/>
      <w:sz w:val="22"/>
      <w:szCs w:val="16"/>
    </w:rPr>
  </w:style>
  <w:style w:type="character" w:customStyle="1" w:styleId="111">
    <w:name w:val="Body Text First Indent Char"/>
    <w:basedOn w:val="108"/>
    <w:link w:val="18"/>
    <w:semiHidden/>
    <w:qFormat/>
    <w:uiPriority w:val="99"/>
    <w:rPr>
      <w:kern w:val="24"/>
    </w:rPr>
  </w:style>
  <w:style w:type="character" w:customStyle="1" w:styleId="112">
    <w:name w:val="Body Text Indent Char"/>
    <w:basedOn w:val="11"/>
    <w:link w:val="19"/>
    <w:semiHidden/>
    <w:qFormat/>
    <w:uiPriority w:val="99"/>
    <w:rPr>
      <w:kern w:val="24"/>
    </w:rPr>
  </w:style>
  <w:style w:type="character" w:customStyle="1" w:styleId="113">
    <w:name w:val="Body Text First Indent 2 Char"/>
    <w:basedOn w:val="112"/>
    <w:link w:val="20"/>
    <w:semiHidden/>
    <w:qFormat/>
    <w:uiPriority w:val="99"/>
    <w:rPr>
      <w:kern w:val="24"/>
    </w:rPr>
  </w:style>
  <w:style w:type="character" w:customStyle="1" w:styleId="114">
    <w:name w:val="Body Text Indent 2 Char"/>
    <w:basedOn w:val="11"/>
    <w:link w:val="21"/>
    <w:semiHidden/>
    <w:qFormat/>
    <w:uiPriority w:val="99"/>
    <w:rPr>
      <w:kern w:val="24"/>
    </w:rPr>
  </w:style>
  <w:style w:type="character" w:customStyle="1" w:styleId="115">
    <w:name w:val="Body Text Indent 3 Char"/>
    <w:basedOn w:val="11"/>
    <w:link w:val="22"/>
    <w:semiHidden/>
    <w:qFormat/>
    <w:uiPriority w:val="99"/>
    <w:rPr>
      <w:kern w:val="24"/>
      <w:sz w:val="22"/>
      <w:szCs w:val="16"/>
    </w:rPr>
  </w:style>
  <w:style w:type="character" w:customStyle="1" w:styleId="116">
    <w:name w:val="Closing Char"/>
    <w:basedOn w:val="11"/>
    <w:link w:val="24"/>
    <w:semiHidden/>
    <w:qFormat/>
    <w:uiPriority w:val="99"/>
    <w:rPr>
      <w:kern w:val="24"/>
    </w:rPr>
  </w:style>
  <w:style w:type="character" w:customStyle="1" w:styleId="117">
    <w:name w:val="Comment Text Char"/>
    <w:basedOn w:val="11"/>
    <w:link w:val="26"/>
    <w:semiHidden/>
    <w:qFormat/>
    <w:uiPriority w:val="99"/>
    <w:rPr>
      <w:kern w:val="24"/>
      <w:sz w:val="22"/>
      <w:szCs w:val="20"/>
    </w:rPr>
  </w:style>
  <w:style w:type="character" w:customStyle="1" w:styleId="118">
    <w:name w:val="Comment Subject Char"/>
    <w:basedOn w:val="117"/>
    <w:link w:val="27"/>
    <w:semiHidden/>
    <w:qFormat/>
    <w:uiPriority w:val="99"/>
    <w:rPr>
      <w:b/>
      <w:bCs/>
      <w:kern w:val="24"/>
      <w:sz w:val="20"/>
      <w:szCs w:val="20"/>
    </w:rPr>
  </w:style>
  <w:style w:type="character" w:customStyle="1" w:styleId="119">
    <w:name w:val="Date Char"/>
    <w:basedOn w:val="11"/>
    <w:link w:val="28"/>
    <w:semiHidden/>
    <w:qFormat/>
    <w:uiPriority w:val="99"/>
    <w:rPr>
      <w:kern w:val="24"/>
    </w:rPr>
  </w:style>
  <w:style w:type="character" w:customStyle="1" w:styleId="120">
    <w:name w:val="Document Map Char"/>
    <w:basedOn w:val="11"/>
    <w:link w:val="29"/>
    <w:semiHidden/>
    <w:qFormat/>
    <w:uiPriority w:val="99"/>
    <w:rPr>
      <w:rFonts w:ascii="Segoe UI" w:hAnsi="Segoe UI" w:cs="Segoe UI"/>
      <w:kern w:val="24"/>
      <w:sz w:val="22"/>
      <w:szCs w:val="16"/>
    </w:rPr>
  </w:style>
  <w:style w:type="character" w:customStyle="1" w:styleId="121">
    <w:name w:val="E-mail Signature Char"/>
    <w:basedOn w:val="11"/>
    <w:link w:val="30"/>
    <w:semiHidden/>
    <w:qFormat/>
    <w:uiPriority w:val="99"/>
    <w:rPr>
      <w:kern w:val="24"/>
    </w:rPr>
  </w:style>
  <w:style w:type="character" w:customStyle="1" w:styleId="122">
    <w:name w:val="Footnote Text Char"/>
    <w:basedOn w:val="11"/>
    <w:link w:val="39"/>
    <w:semiHidden/>
    <w:qFormat/>
    <w:uiPriority w:val="99"/>
    <w:rPr>
      <w:kern w:val="24"/>
      <w:sz w:val="22"/>
      <w:szCs w:val="20"/>
    </w:rPr>
  </w:style>
  <w:style w:type="character" w:customStyle="1" w:styleId="123">
    <w:name w:val="Footer Char"/>
    <w:basedOn w:val="11"/>
    <w:link w:val="37"/>
    <w:qFormat/>
    <w:uiPriority w:val="99"/>
    <w:rPr>
      <w:kern w:val="24"/>
    </w:rPr>
  </w:style>
  <w:style w:type="table" w:customStyle="1" w:styleId="124">
    <w:name w:val="Grid Table Light"/>
    <w:basedOn w:val="12"/>
    <w:qFormat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6F6F6F" w:themeColor="accent1" w:themeShade="80"/>
      <w:kern w:val="24"/>
    </w:rPr>
  </w:style>
  <w:style w:type="character" w:customStyle="1" w:styleId="1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6F6F6F" w:themeColor="accent1" w:themeShade="80"/>
      <w:kern w:val="24"/>
    </w:rPr>
  </w:style>
  <w:style w:type="character" w:customStyle="1" w:styleId="12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9">
    <w:name w:val="HTML Address Char"/>
    <w:basedOn w:val="11"/>
    <w:link w:val="41"/>
    <w:semiHidden/>
    <w:qFormat/>
    <w:uiPriority w:val="99"/>
    <w:rPr>
      <w:i/>
      <w:iCs/>
      <w:kern w:val="24"/>
    </w:rPr>
  </w:style>
  <w:style w:type="character" w:customStyle="1" w:styleId="130">
    <w:name w:val="HTML Preformatted Char"/>
    <w:basedOn w:val="11"/>
    <w:link w:val="44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paragraph" w:styleId="131">
    <w:name w:val="Intense Quote"/>
    <w:basedOn w:val="1"/>
    <w:next w:val="1"/>
    <w:link w:val="132"/>
    <w:semiHidden/>
    <w:unhideWhenUsed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2">
    <w:name w:val="Intense Quote Char"/>
    <w:basedOn w:val="11"/>
    <w:link w:val="131"/>
    <w:semiHidden/>
    <w:qFormat/>
    <w:uiPriority w:val="30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3">
    <w:name w:val="List Paragraph"/>
    <w:basedOn w:val="1"/>
    <w:unhideWhenUsed/>
    <w:qFormat/>
    <w:uiPriority w:val="34"/>
    <w:pPr>
      <w:ind w:left="720" w:firstLine="0"/>
      <w:contextualSpacing/>
    </w:pPr>
  </w:style>
  <w:style w:type="character" w:customStyle="1" w:styleId="134">
    <w:name w:val="Macro Text Char"/>
    <w:basedOn w:val="11"/>
    <w:link w:val="76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character" w:customStyle="1" w:styleId="135">
    <w:name w:val="Message Header Char"/>
    <w:basedOn w:val="11"/>
    <w:link w:val="77"/>
    <w:semiHidden/>
    <w:qFormat/>
    <w:uiPriority w:val="99"/>
    <w:rPr>
      <w:rFonts w:asciiTheme="majorHAnsi" w:hAnsiTheme="majorHAnsi" w:eastAsiaTheme="majorEastAsia" w:cstheme="majorBidi"/>
      <w:kern w:val="24"/>
      <w:shd w:val="pct20" w:color="auto" w:fill="auto"/>
    </w:rPr>
  </w:style>
  <w:style w:type="character" w:customStyle="1" w:styleId="136">
    <w:name w:val="Note Heading Char"/>
    <w:basedOn w:val="11"/>
    <w:link w:val="80"/>
    <w:semiHidden/>
    <w:qFormat/>
    <w:uiPriority w:val="99"/>
    <w:rPr>
      <w:kern w:val="24"/>
    </w:rPr>
  </w:style>
  <w:style w:type="character" w:customStyle="1" w:styleId="137">
    <w:name w:val="Plain Text Char"/>
    <w:basedOn w:val="11"/>
    <w:link w:val="81"/>
    <w:semiHidden/>
    <w:qFormat/>
    <w:uiPriority w:val="99"/>
    <w:rPr>
      <w:rFonts w:ascii="Consolas" w:hAnsi="Consolas" w:cs="Consolas"/>
      <w:kern w:val="24"/>
      <w:sz w:val="22"/>
      <w:szCs w:val="21"/>
    </w:rPr>
  </w:style>
  <w:style w:type="paragraph" w:styleId="138">
    <w:name w:val="Quote"/>
    <w:basedOn w:val="1"/>
    <w:next w:val="1"/>
    <w:link w:val="139"/>
    <w:semiHidden/>
    <w:unhideWhenUsed/>
    <w:qFormat/>
    <w:uiPriority w:val="29"/>
    <w:pPr>
      <w:spacing w:before="200" w:after="1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9">
    <w:name w:val="Quote Char"/>
    <w:basedOn w:val="11"/>
    <w:link w:val="138"/>
    <w:semiHidden/>
    <w:qFormat/>
    <w:uiPriority w:val="29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0">
    <w:name w:val="Salutation Char"/>
    <w:basedOn w:val="11"/>
    <w:link w:val="82"/>
    <w:semiHidden/>
    <w:qFormat/>
    <w:uiPriority w:val="99"/>
    <w:rPr>
      <w:kern w:val="24"/>
    </w:rPr>
  </w:style>
  <w:style w:type="character" w:customStyle="1" w:styleId="141">
    <w:name w:val="Signature Char"/>
    <w:basedOn w:val="11"/>
    <w:link w:val="83"/>
    <w:semiHidden/>
    <w:qFormat/>
    <w:uiPriority w:val="99"/>
    <w:rPr>
      <w:kern w:val="24"/>
    </w:rPr>
  </w:style>
  <w:style w:type="table" w:customStyle="1" w:styleId="142">
    <w:name w:val="APA Report"/>
    <w:basedOn w:val="12"/>
    <w:qFormat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3">
    <w:name w:val="Table/Figure"/>
    <w:basedOn w:val="1"/>
    <w:qFormat/>
    <w:uiPriority w:val="39"/>
    <w:pPr>
      <w:spacing w:before="240"/>
      <w:ind w:firstLine="0"/>
      <w:contextualSpacing/>
    </w:pPr>
  </w:style>
  <w:style w:type="table" w:customStyle="1" w:styleId="144">
    <w:name w:val="Plain Table 1"/>
    <w:basedOn w:val="12"/>
    <w:qFormat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45">
    <w:name w:val="Endnote Text Char"/>
    <w:basedOn w:val="11"/>
    <w:link w:val="33"/>
    <w:semiHidden/>
    <w:qFormat/>
    <w:uiPriority w:val="99"/>
    <w:rPr>
      <w:kern w:val="24"/>
      <w:sz w:val="22"/>
      <w:szCs w:val="20"/>
    </w:rPr>
  </w:style>
  <w:style w:type="character" w:customStyle="1" w:styleId="146">
    <w:name w:val="Intense Emphasis"/>
    <w:basedOn w:val="11"/>
    <w:semiHidden/>
    <w:unhideWhenUsed/>
    <w:qFormat/>
    <w:uiPriority w:val="21"/>
    <w:rPr>
      <w:i/>
      <w:iCs/>
      <w:color w:val="373737" w:themeColor="accent1" w:themeShade="40"/>
    </w:rPr>
  </w:style>
  <w:style w:type="character" w:customStyle="1" w:styleId="147">
    <w:name w:val="Intense Reference"/>
    <w:basedOn w:val="11"/>
    <w:semiHidden/>
    <w:unhideWhenUsed/>
    <w:qFormat/>
    <w:uiPriority w:val="32"/>
    <w:rPr>
      <w:b/>
      <w:bCs/>
      <w:smallCaps/>
      <w:color w:val="595959" w:themeColor="text1" w:themeTint="A6"/>
      <w:spacing w:val="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8">
    <w:name w:val="TOC Heading"/>
    <w:basedOn w:val="2"/>
    <w:next w:val="1"/>
    <w:semiHidden/>
    <w:unhideWhenUsed/>
    <w:qFormat/>
    <w:uiPriority w:val="39"/>
    <w:pPr>
      <w:spacing w:before="240"/>
      <w:ind w:firstLine="720"/>
      <w:jc w:val="left"/>
      <w:outlineLvl w:val="9"/>
    </w:pPr>
    <w:rPr>
      <w:bCs w:val="0"/>
      <w:szCs w:val="32"/>
    </w:rPr>
  </w:style>
  <w:style w:type="paragraph" w:customStyle="1" w:styleId="149">
    <w:name w:val="Title 2"/>
    <w:basedOn w:val="1"/>
    <w:qFormat/>
    <w:uiPriority w:val="1"/>
    <w:pPr>
      <w:ind w:firstLine="0"/>
      <w:jc w:val="center"/>
    </w:pPr>
  </w:style>
  <w:style w:type="character" w:customStyle="1" w:styleId="150">
    <w:name w:val="hljs-keyword"/>
    <w:basedOn w:val="11"/>
    <w:qFormat/>
    <w:uiPriority w:val="0"/>
  </w:style>
  <w:style w:type="character" w:customStyle="1" w:styleId="151">
    <w:name w:val="hljs-operator"/>
    <w:basedOn w:val="11"/>
    <w:qFormat/>
    <w:uiPriority w:val="0"/>
  </w:style>
  <w:style w:type="character" w:customStyle="1" w:styleId="152">
    <w:name w:val="hljs-string"/>
    <w:basedOn w:val="11"/>
    <w:qFormat/>
    <w:uiPriority w:val="0"/>
  </w:style>
  <w:style w:type="character" w:customStyle="1" w:styleId="153">
    <w:name w:val="hljs-number"/>
    <w:basedOn w:val="11"/>
    <w:qFormat/>
    <w:uiPriority w:val="0"/>
  </w:style>
  <w:style w:type="character" w:customStyle="1" w:styleId="154">
    <w:name w:val="hljs-built_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sTegra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A6DCEDB3EA54F41B95C60175580C5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FDF1E-64B0-4C46-880D-608E9734B8AA}"/>
      </w:docPartPr>
      <w:docPartBody>
        <w:p w14:paraId="3C94CD66">
          <w:pPr>
            <w:pStyle w:val="66"/>
          </w:pPr>
          <w:r>
            <w:t>Figures title:</w:t>
          </w:r>
        </w:p>
      </w:docPartBody>
    </w:docPart>
    <w:docPart>
      <w:docPartPr>
        <w:name w:val="208A1A6DE3974C70A4763B9EC1B304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E0F50-D82C-4F98-9044-6139099ABC98}"/>
      </w:docPartPr>
      <w:docPartBody>
        <w:p w14:paraId="4CBFC1CB">
          <w:pPr>
            <w:pStyle w:val="7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B0"/>
    <w:rsid w:val="00037EDE"/>
    <w:rsid w:val="00163EF5"/>
    <w:rsid w:val="004138B0"/>
    <w:rsid w:val="00683290"/>
    <w:rsid w:val="006F7A16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4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5DCD24207CF481FB48E34ED484B7F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">
    <w:name w:val="68863ECA101641AB92E60BAF1D973E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">
    <w:name w:val="4A2F2E013AB24197B5B460D8929C57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">
    <w:name w:val="F8A867B8607E4C40A0C7A0257F714F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8">
    <w:name w:val="C42DE844565948288B5FB0F5B5E963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9">
    <w:name w:val="C3C8E2E8AD324A6A8372DC76915F5B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styleId="10">
    <w:name w:val="Emphasis"/>
    <w:basedOn w:val="2"/>
    <w:unhideWhenUsed/>
    <w:qFormat/>
    <w:uiPriority w:val="4"/>
    <w:rPr>
      <w:i/>
      <w:iCs/>
    </w:rPr>
  </w:style>
  <w:style w:type="paragraph" w:customStyle="1" w:styleId="11">
    <w:name w:val="574CF1E23A8F4918801268090E9C980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2">
    <w:name w:val="5A323B2F2BE149EF9090D807AD9260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3">
    <w:name w:val="9FD220256EF8439C976BC3280C120E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4">
    <w:name w:val="F9A795C3EA774033B851132EEF4E15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5">
    <w:name w:val="84F892C0B92D4AAB8F4D278EA5FFD7F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6">
    <w:name w:val="EF74A50BAE1A4AE091F5BE819C5FC0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7">
    <w:name w:val="28A03C1715784DB2A1529D7FA40055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8">
    <w:name w:val="C366FF46EF24490BB3BEAACB1CCA66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9">
    <w:name w:val="4BB09AB9A12F480D9BD88F8FDC5EF7F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0">
    <w:name w:val="725F239CD68B4236883FCBF52E3CA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1">
    <w:name w:val="CE6E05AA061D4F54A89E651A3F412D8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2">
    <w:name w:val="9801849AFE774A6BB31956664200B4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3">
    <w:name w:val="DFE450C726864127AB9C3AEC6CE045A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4">
    <w:name w:val="08446AC5D0864CBDBA320CF7F9A2BC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5">
    <w:name w:val="EA0E9FD50F0A44C89868D67ABD38D4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6">
    <w:name w:val="23FE61D8100F47259E9BC142381AAB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7">
    <w:name w:val="0CB613156CFB4A68B889E905A04E09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8">
    <w:name w:val="E0E62A082D93496EB8555DA728C199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9">
    <w:name w:val="71E9DB005F0743048C174B426078A2D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0">
    <w:name w:val="9C90E585CDF94753ADC00ADC3E75B9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1">
    <w:name w:val="B360B0A849264C618DC4F65AF631CD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2">
    <w:name w:val="5401541AD17C473C9D185B258FE9B8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3">
    <w:name w:val="612FFD5CED25469E8744A176123BEC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4">
    <w:name w:val="6F10FF816B75424B910B297FD338BC3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5">
    <w:name w:val="84B0244F73EB4C96BD006F4512578F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6">
    <w:name w:val="AFF6F3BEAEEE43CDB895DC67933439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7">
    <w:name w:val="31EEC60D3D2440AA9D3D8A2AF4EE49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8">
    <w:name w:val="0D39995AB5854AA4BB341091A154B09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9">
    <w:name w:val="398FF9890CA1493EA9C07AB6F85AB7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0">
    <w:name w:val="2A0CACBC0882446DBD6E5918D95CC93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1">
    <w:name w:val="90BE2A8FC172427D9149033652ADCF6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2">
    <w:name w:val="A4E1EE499ADC45318119045F91DC50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3">
    <w:name w:val="67C576BE24AE4853845823D62ABB40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4">
    <w:name w:val="4AEA6DB7783A40B08042226045FE3D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5">
    <w:name w:val="9953E565DDBD4F71856294FA23F81A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6">
    <w:name w:val="79C10C5A8B9541AE98F1F1BBC7055A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7">
    <w:name w:val="150008CB5FCB48068105BD90B1AB52A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8">
    <w:name w:val="1C1D227FE99141478EB281C005F14D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9">
    <w:name w:val="AEEA5694A55B49BD96BC1BB8D31B104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0">
    <w:name w:val="FF90D40AE26A449698CE4DB50D89D25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1">
    <w:name w:val="6A9A1E839B5942DE8386BB6124BF91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2">
    <w:name w:val="891FAC5AA3A0408CB9FA524396F0E2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3">
    <w:name w:val="52B5DCA846314C5890C75968A546B4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4">
    <w:name w:val="EACAF248BE28410EA10015488BC00B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5">
    <w:name w:val="6CDAB00537C448C49E456A832A4C32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6">
    <w:name w:val="AE3A917103F44FA7B066F2998BF446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7">
    <w:name w:val="054EBD571B2C4CFE8004D3FBFE1D6C1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8">
    <w:name w:val="6BB118A80D584E1DB789950063BD68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9">
    <w:name w:val="D1655B56E4624D6DA785A0A9DA23004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0">
    <w:name w:val="107F8DFAA0B44989BA876C4E7F434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1">
    <w:name w:val="B94D4DD29F21486080F49964073688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2">
    <w:name w:val="C39FE414C8F647E4BF97C64CBDA6D7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3">
    <w:name w:val="E35BE59605A24D38B5C5D8CE86D25EA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4">
    <w:name w:val="4AC0FE097FF2443A85D55AB867DD61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5">
    <w:name w:val="3F3679A7994C42C2ACC14487F5B7FB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6">
    <w:name w:val="5A6DCEDB3EA54F41B95C60175580C5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7">
    <w:name w:val="49678C1FFE9B49659729397EB92B65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8">
    <w:name w:val="63D12005F270452BA0566FCAB22DD0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9">
    <w:name w:val="A538554CFF0742258FA7C684B557B7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0">
    <w:name w:val="208A1A6DE3974C70A4763B9EC1B3045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1">
    <w:name w:val="BFE7489F82184FA6866D0380D70C615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 SYSTEM ASSIGNMENT-4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46BF53E8-AD6D-4FFB-84CE-71A612D06E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Pages>6</Pages>
  <Words>967</Words>
  <Characters>5514</Characters>
  <Lines>45</Lines>
  <Paragraphs>12</Paragraphs>
  <TotalTime>60</TotalTime>
  <ScaleCrop>false</ScaleCrop>
  <LinksUpToDate>false</LinksUpToDate>
  <CharactersWithSpaces>6469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2025-01-02T17:11:00Z</dcterms:created>
  <dc:creator>OpsTegra</dc:creator>
  <cp:lastModifiedBy>OpsTegra</cp:lastModifiedBy>
  <dcterms:modified xsi:type="dcterms:W3CDTF">2025-01-31T16:52:18Z</dcterms:modified>
  <dc:title>AP FINAL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491858C19DBC4E9FAC29318EB2F5E9D6_12</vt:lpwstr>
  </property>
</Properties>
</file>